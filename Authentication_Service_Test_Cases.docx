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0A4C38" w14:textId="77777777" w:rsidR="00490503" w:rsidRDefault="00000000">
      <w:pPr>
        <w:pStyle w:val="Title"/>
      </w:pPr>
      <w:r>
        <w:t>Authentication Service - Test Cases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8"/>
        <w:gridCol w:w="1684"/>
        <w:gridCol w:w="1925"/>
        <w:gridCol w:w="1702"/>
        <w:gridCol w:w="1701"/>
      </w:tblGrid>
      <w:tr w:rsidR="00490503" w14:paraId="0EA52719" w14:textId="77777777" w:rsidTr="005F56F7">
        <w:tc>
          <w:tcPr>
            <w:tcW w:w="1728" w:type="dxa"/>
          </w:tcPr>
          <w:p w14:paraId="221AC19C" w14:textId="77777777" w:rsidR="00490503" w:rsidRDefault="00000000">
            <w:r>
              <w:t>Test Case ID</w:t>
            </w:r>
          </w:p>
        </w:tc>
        <w:tc>
          <w:tcPr>
            <w:tcW w:w="1728" w:type="dxa"/>
          </w:tcPr>
          <w:p w14:paraId="77823929" w14:textId="77777777" w:rsidR="00490503" w:rsidRDefault="00000000">
            <w:r>
              <w:t>Scenario</w:t>
            </w:r>
          </w:p>
        </w:tc>
        <w:tc>
          <w:tcPr>
            <w:tcW w:w="1728" w:type="dxa"/>
          </w:tcPr>
          <w:p w14:paraId="59D7E2A3" w14:textId="77777777" w:rsidR="00490503" w:rsidRDefault="00000000">
            <w:r>
              <w:t>API Endpoint</w:t>
            </w:r>
          </w:p>
        </w:tc>
        <w:tc>
          <w:tcPr>
            <w:tcW w:w="1728" w:type="dxa"/>
          </w:tcPr>
          <w:p w14:paraId="4A1E7416" w14:textId="77777777" w:rsidR="00490503" w:rsidRDefault="00000000">
            <w:r>
              <w:t>Input</w:t>
            </w:r>
          </w:p>
        </w:tc>
        <w:tc>
          <w:tcPr>
            <w:tcW w:w="1728" w:type="dxa"/>
          </w:tcPr>
          <w:p w14:paraId="0D5846EA" w14:textId="77777777" w:rsidR="00490503" w:rsidRDefault="00000000">
            <w:r>
              <w:t>Expected Output</w:t>
            </w:r>
          </w:p>
        </w:tc>
      </w:tr>
      <w:tr w:rsidR="00490503" w14:paraId="4C5FEF14" w14:textId="77777777" w:rsidTr="005F56F7">
        <w:tc>
          <w:tcPr>
            <w:tcW w:w="1728" w:type="dxa"/>
          </w:tcPr>
          <w:p w14:paraId="70D9A460" w14:textId="77777777" w:rsidR="00490503" w:rsidRDefault="00000000">
            <w:r>
              <w:t>TC001</w:t>
            </w:r>
          </w:p>
        </w:tc>
        <w:tc>
          <w:tcPr>
            <w:tcW w:w="1728" w:type="dxa"/>
          </w:tcPr>
          <w:p w14:paraId="6883DCDA" w14:textId="77777777" w:rsidR="00490503" w:rsidRDefault="00000000">
            <w:r>
              <w:t>User Registration</w:t>
            </w:r>
          </w:p>
        </w:tc>
        <w:tc>
          <w:tcPr>
            <w:tcW w:w="1728" w:type="dxa"/>
          </w:tcPr>
          <w:p w14:paraId="25BC7947" w14:textId="77777777" w:rsidR="00490503" w:rsidRDefault="00000000">
            <w:r>
              <w:t>POST /register</w:t>
            </w:r>
          </w:p>
        </w:tc>
        <w:tc>
          <w:tcPr>
            <w:tcW w:w="1728" w:type="dxa"/>
          </w:tcPr>
          <w:p w14:paraId="4A8569B7" w14:textId="77777777" w:rsidR="00490503" w:rsidRDefault="00000000">
            <w:r>
              <w:t>Valid user data</w:t>
            </w:r>
          </w:p>
        </w:tc>
        <w:tc>
          <w:tcPr>
            <w:tcW w:w="1728" w:type="dxa"/>
          </w:tcPr>
          <w:p w14:paraId="7B3571E9" w14:textId="77777777" w:rsidR="00490503" w:rsidRDefault="00000000">
            <w:r>
              <w:t>201 Created</w:t>
            </w:r>
          </w:p>
        </w:tc>
      </w:tr>
      <w:tr w:rsidR="00490503" w14:paraId="1AA0402E" w14:textId="77777777" w:rsidTr="005F56F7">
        <w:tc>
          <w:tcPr>
            <w:tcW w:w="1728" w:type="dxa"/>
          </w:tcPr>
          <w:p w14:paraId="1763C0CA" w14:textId="77777777" w:rsidR="00490503" w:rsidRDefault="00000000">
            <w:r>
              <w:t>TC002</w:t>
            </w:r>
          </w:p>
        </w:tc>
        <w:tc>
          <w:tcPr>
            <w:tcW w:w="1728" w:type="dxa"/>
          </w:tcPr>
          <w:p w14:paraId="68E7B5C9" w14:textId="77777777" w:rsidR="00490503" w:rsidRDefault="00000000">
            <w:r>
              <w:t>User Registration - Existing Email</w:t>
            </w:r>
          </w:p>
        </w:tc>
        <w:tc>
          <w:tcPr>
            <w:tcW w:w="1728" w:type="dxa"/>
          </w:tcPr>
          <w:p w14:paraId="1C35C6E6" w14:textId="77777777" w:rsidR="00490503" w:rsidRDefault="00000000">
            <w:r>
              <w:t>POST /register</w:t>
            </w:r>
          </w:p>
        </w:tc>
        <w:tc>
          <w:tcPr>
            <w:tcW w:w="1728" w:type="dxa"/>
          </w:tcPr>
          <w:p w14:paraId="561C2817" w14:textId="77777777" w:rsidR="00490503" w:rsidRDefault="00000000">
            <w:r>
              <w:t>Email already exists</w:t>
            </w:r>
          </w:p>
        </w:tc>
        <w:tc>
          <w:tcPr>
            <w:tcW w:w="1728" w:type="dxa"/>
          </w:tcPr>
          <w:p w14:paraId="113ADF96" w14:textId="77777777" w:rsidR="00490503" w:rsidRDefault="00000000">
            <w:r>
              <w:t>409 Conflict</w:t>
            </w:r>
          </w:p>
        </w:tc>
      </w:tr>
      <w:tr w:rsidR="00490503" w14:paraId="178DAFE6" w14:textId="77777777" w:rsidTr="005F56F7">
        <w:tc>
          <w:tcPr>
            <w:tcW w:w="1728" w:type="dxa"/>
          </w:tcPr>
          <w:p w14:paraId="10CAF184" w14:textId="77777777" w:rsidR="00490503" w:rsidRDefault="00000000">
            <w:r>
              <w:t>TC003</w:t>
            </w:r>
          </w:p>
        </w:tc>
        <w:tc>
          <w:tcPr>
            <w:tcW w:w="1728" w:type="dxa"/>
          </w:tcPr>
          <w:p w14:paraId="54A00F65" w14:textId="77777777" w:rsidR="00490503" w:rsidRDefault="00000000">
            <w:r>
              <w:t>User Login</w:t>
            </w:r>
          </w:p>
        </w:tc>
        <w:tc>
          <w:tcPr>
            <w:tcW w:w="1728" w:type="dxa"/>
          </w:tcPr>
          <w:p w14:paraId="1B7B899C" w14:textId="77777777" w:rsidR="00490503" w:rsidRDefault="00000000">
            <w:r>
              <w:t>POST /login</w:t>
            </w:r>
          </w:p>
        </w:tc>
        <w:tc>
          <w:tcPr>
            <w:tcW w:w="1728" w:type="dxa"/>
          </w:tcPr>
          <w:p w14:paraId="6D5AD912" w14:textId="77777777" w:rsidR="00490503" w:rsidRDefault="00000000">
            <w:r>
              <w:t>Valid credentials</w:t>
            </w:r>
          </w:p>
        </w:tc>
        <w:tc>
          <w:tcPr>
            <w:tcW w:w="1728" w:type="dxa"/>
          </w:tcPr>
          <w:p w14:paraId="5146789B" w14:textId="77777777" w:rsidR="00490503" w:rsidRDefault="00000000">
            <w:r>
              <w:t>200 OK + JWT Token</w:t>
            </w:r>
          </w:p>
        </w:tc>
      </w:tr>
      <w:tr w:rsidR="00490503" w14:paraId="56533FAE" w14:textId="77777777" w:rsidTr="005F56F7">
        <w:tc>
          <w:tcPr>
            <w:tcW w:w="1728" w:type="dxa"/>
          </w:tcPr>
          <w:p w14:paraId="31A1B903" w14:textId="77777777" w:rsidR="00490503" w:rsidRDefault="00000000">
            <w:r>
              <w:t>TC004</w:t>
            </w:r>
          </w:p>
        </w:tc>
        <w:tc>
          <w:tcPr>
            <w:tcW w:w="1728" w:type="dxa"/>
          </w:tcPr>
          <w:p w14:paraId="2443733F" w14:textId="77777777" w:rsidR="00490503" w:rsidRDefault="00000000">
            <w:r>
              <w:t>User Login - Wrong Password</w:t>
            </w:r>
          </w:p>
        </w:tc>
        <w:tc>
          <w:tcPr>
            <w:tcW w:w="1728" w:type="dxa"/>
          </w:tcPr>
          <w:p w14:paraId="4AA8F27B" w14:textId="77777777" w:rsidR="00490503" w:rsidRDefault="00000000">
            <w:r>
              <w:t>POST /login</w:t>
            </w:r>
          </w:p>
        </w:tc>
        <w:tc>
          <w:tcPr>
            <w:tcW w:w="1728" w:type="dxa"/>
          </w:tcPr>
          <w:p w14:paraId="4E6B342C" w14:textId="77777777" w:rsidR="00490503" w:rsidRDefault="00000000">
            <w:r>
              <w:t>Invalid password</w:t>
            </w:r>
          </w:p>
        </w:tc>
        <w:tc>
          <w:tcPr>
            <w:tcW w:w="1728" w:type="dxa"/>
          </w:tcPr>
          <w:p w14:paraId="01BD4D83" w14:textId="77777777" w:rsidR="00490503" w:rsidRDefault="00000000">
            <w:r>
              <w:t>401 Unauthorized</w:t>
            </w:r>
          </w:p>
        </w:tc>
      </w:tr>
      <w:tr w:rsidR="00490503" w14:paraId="75D10A6B" w14:textId="77777777" w:rsidTr="005F56F7">
        <w:tc>
          <w:tcPr>
            <w:tcW w:w="1728" w:type="dxa"/>
          </w:tcPr>
          <w:p w14:paraId="52BECCAE" w14:textId="77777777" w:rsidR="00490503" w:rsidRDefault="00000000">
            <w:r>
              <w:t>TC005</w:t>
            </w:r>
          </w:p>
        </w:tc>
        <w:tc>
          <w:tcPr>
            <w:tcW w:w="1728" w:type="dxa"/>
          </w:tcPr>
          <w:p w14:paraId="7CBF1137" w14:textId="77777777" w:rsidR="00490503" w:rsidRDefault="00000000">
            <w:r>
              <w:t>Access Protected Endpoint</w:t>
            </w:r>
          </w:p>
        </w:tc>
        <w:tc>
          <w:tcPr>
            <w:tcW w:w="1728" w:type="dxa"/>
          </w:tcPr>
          <w:p w14:paraId="49045B4C" w14:textId="77777777" w:rsidR="00490503" w:rsidRDefault="00000000">
            <w:r>
              <w:t>GET /profile</w:t>
            </w:r>
          </w:p>
        </w:tc>
        <w:tc>
          <w:tcPr>
            <w:tcW w:w="1728" w:type="dxa"/>
          </w:tcPr>
          <w:p w14:paraId="472F573D" w14:textId="77777777" w:rsidR="00490503" w:rsidRDefault="00000000">
            <w:r>
              <w:t>Valid JWT token</w:t>
            </w:r>
          </w:p>
        </w:tc>
        <w:tc>
          <w:tcPr>
            <w:tcW w:w="1728" w:type="dxa"/>
          </w:tcPr>
          <w:p w14:paraId="7E3296D3" w14:textId="77777777" w:rsidR="00490503" w:rsidRDefault="00000000">
            <w:r>
              <w:t>200 OK</w:t>
            </w:r>
          </w:p>
        </w:tc>
      </w:tr>
      <w:tr w:rsidR="00490503" w14:paraId="22DA8E1E" w14:textId="77777777" w:rsidTr="005F56F7">
        <w:tc>
          <w:tcPr>
            <w:tcW w:w="1728" w:type="dxa"/>
          </w:tcPr>
          <w:p w14:paraId="6F89AF1E" w14:textId="77777777" w:rsidR="00490503" w:rsidRDefault="00000000">
            <w:r>
              <w:t>TC006</w:t>
            </w:r>
          </w:p>
        </w:tc>
        <w:tc>
          <w:tcPr>
            <w:tcW w:w="1728" w:type="dxa"/>
          </w:tcPr>
          <w:p w14:paraId="101002AB" w14:textId="77777777" w:rsidR="00490503" w:rsidRDefault="00000000">
            <w:r>
              <w:t>Access Protected Endpoint without Token</w:t>
            </w:r>
          </w:p>
        </w:tc>
        <w:tc>
          <w:tcPr>
            <w:tcW w:w="1728" w:type="dxa"/>
          </w:tcPr>
          <w:p w14:paraId="51431BD5" w14:textId="77777777" w:rsidR="00490503" w:rsidRDefault="00000000">
            <w:r>
              <w:t>GET /profile</w:t>
            </w:r>
          </w:p>
        </w:tc>
        <w:tc>
          <w:tcPr>
            <w:tcW w:w="1728" w:type="dxa"/>
          </w:tcPr>
          <w:p w14:paraId="168F9FAF" w14:textId="77777777" w:rsidR="00490503" w:rsidRDefault="00000000">
            <w:r>
              <w:t>No token provided</w:t>
            </w:r>
          </w:p>
        </w:tc>
        <w:tc>
          <w:tcPr>
            <w:tcW w:w="1728" w:type="dxa"/>
          </w:tcPr>
          <w:p w14:paraId="1EEDC63B" w14:textId="77777777" w:rsidR="00490503" w:rsidRDefault="00000000">
            <w:r>
              <w:t>401 Unauthorized</w:t>
            </w:r>
          </w:p>
        </w:tc>
      </w:tr>
      <w:tr w:rsidR="00490503" w14:paraId="22695274" w14:textId="77777777" w:rsidTr="005F56F7">
        <w:tc>
          <w:tcPr>
            <w:tcW w:w="1728" w:type="dxa"/>
          </w:tcPr>
          <w:p w14:paraId="358ACFB8" w14:textId="77777777" w:rsidR="00490503" w:rsidRDefault="00000000">
            <w:r>
              <w:t>TC007</w:t>
            </w:r>
          </w:p>
        </w:tc>
        <w:tc>
          <w:tcPr>
            <w:tcW w:w="1728" w:type="dxa"/>
          </w:tcPr>
          <w:p w14:paraId="294F8FE0" w14:textId="77777777" w:rsidR="00490503" w:rsidRDefault="00000000">
            <w:r>
              <w:t>Refresh Token</w:t>
            </w:r>
          </w:p>
        </w:tc>
        <w:tc>
          <w:tcPr>
            <w:tcW w:w="1728" w:type="dxa"/>
          </w:tcPr>
          <w:p w14:paraId="6C4F4988" w14:textId="77777777" w:rsidR="00490503" w:rsidRDefault="00000000">
            <w:r>
              <w:t>POST /token/refresh</w:t>
            </w:r>
          </w:p>
        </w:tc>
        <w:tc>
          <w:tcPr>
            <w:tcW w:w="1728" w:type="dxa"/>
          </w:tcPr>
          <w:p w14:paraId="38C4D959" w14:textId="77777777" w:rsidR="00490503" w:rsidRDefault="00000000">
            <w:r>
              <w:t>Valid refresh token</w:t>
            </w:r>
          </w:p>
        </w:tc>
        <w:tc>
          <w:tcPr>
            <w:tcW w:w="1728" w:type="dxa"/>
          </w:tcPr>
          <w:p w14:paraId="72D2F762" w14:textId="77777777" w:rsidR="00490503" w:rsidRDefault="00000000">
            <w:r>
              <w:t>200 OK + new access token</w:t>
            </w:r>
          </w:p>
        </w:tc>
      </w:tr>
      <w:tr w:rsidR="00490503" w14:paraId="236069FB" w14:textId="77777777" w:rsidTr="005F56F7">
        <w:tc>
          <w:tcPr>
            <w:tcW w:w="1728" w:type="dxa"/>
          </w:tcPr>
          <w:p w14:paraId="3D8CFCB0" w14:textId="77777777" w:rsidR="00490503" w:rsidRDefault="00000000">
            <w:r>
              <w:t>TC008</w:t>
            </w:r>
          </w:p>
        </w:tc>
        <w:tc>
          <w:tcPr>
            <w:tcW w:w="1728" w:type="dxa"/>
          </w:tcPr>
          <w:p w14:paraId="64C6CFE4" w14:textId="77777777" w:rsidR="00490503" w:rsidRDefault="00000000">
            <w:r>
              <w:t>Logout</w:t>
            </w:r>
          </w:p>
        </w:tc>
        <w:tc>
          <w:tcPr>
            <w:tcW w:w="1728" w:type="dxa"/>
          </w:tcPr>
          <w:p w14:paraId="3A224382" w14:textId="77777777" w:rsidR="00490503" w:rsidRDefault="00000000">
            <w:r>
              <w:t>POST /logout</w:t>
            </w:r>
          </w:p>
        </w:tc>
        <w:tc>
          <w:tcPr>
            <w:tcW w:w="1728" w:type="dxa"/>
          </w:tcPr>
          <w:p w14:paraId="4F84985C" w14:textId="77777777" w:rsidR="00490503" w:rsidRDefault="00000000">
            <w:r>
              <w:t>Valid access token</w:t>
            </w:r>
          </w:p>
        </w:tc>
        <w:tc>
          <w:tcPr>
            <w:tcW w:w="1728" w:type="dxa"/>
          </w:tcPr>
          <w:p w14:paraId="2CD5DBDD" w14:textId="77777777" w:rsidR="00490503" w:rsidRDefault="00000000">
            <w:r>
              <w:t>200 OK + token invalidated</w:t>
            </w:r>
          </w:p>
        </w:tc>
      </w:tr>
      <w:tr w:rsidR="00490503" w14:paraId="3B223E4A" w14:textId="77777777" w:rsidTr="005F56F7">
        <w:tc>
          <w:tcPr>
            <w:tcW w:w="1728" w:type="dxa"/>
          </w:tcPr>
          <w:p w14:paraId="44CE7A9B" w14:textId="77777777" w:rsidR="00490503" w:rsidRDefault="00000000">
            <w:r>
              <w:t>TC009</w:t>
            </w:r>
          </w:p>
        </w:tc>
        <w:tc>
          <w:tcPr>
            <w:tcW w:w="1728" w:type="dxa"/>
          </w:tcPr>
          <w:p w14:paraId="40425D88" w14:textId="77777777" w:rsidR="00490503" w:rsidRDefault="00000000">
            <w:r>
              <w:t>Password Reset Request</w:t>
            </w:r>
          </w:p>
        </w:tc>
        <w:tc>
          <w:tcPr>
            <w:tcW w:w="1728" w:type="dxa"/>
          </w:tcPr>
          <w:p w14:paraId="4D0B0059" w14:textId="77777777" w:rsidR="00490503" w:rsidRDefault="00000000">
            <w:r>
              <w:t>POST /password/forgot</w:t>
            </w:r>
          </w:p>
        </w:tc>
        <w:tc>
          <w:tcPr>
            <w:tcW w:w="1728" w:type="dxa"/>
          </w:tcPr>
          <w:p w14:paraId="3A193D49" w14:textId="77777777" w:rsidR="00490503" w:rsidRDefault="00000000">
            <w:r>
              <w:t>Registered email</w:t>
            </w:r>
          </w:p>
        </w:tc>
        <w:tc>
          <w:tcPr>
            <w:tcW w:w="1728" w:type="dxa"/>
          </w:tcPr>
          <w:p w14:paraId="7550E305" w14:textId="77777777" w:rsidR="00490503" w:rsidRDefault="00000000">
            <w:r>
              <w:t>200 OK + reset link sent</w:t>
            </w:r>
          </w:p>
        </w:tc>
      </w:tr>
      <w:tr w:rsidR="00490503" w14:paraId="619AB09B" w14:textId="77777777" w:rsidTr="005F56F7">
        <w:tc>
          <w:tcPr>
            <w:tcW w:w="1728" w:type="dxa"/>
          </w:tcPr>
          <w:p w14:paraId="2BBC5FF2" w14:textId="77777777" w:rsidR="00490503" w:rsidRDefault="00000000">
            <w:r>
              <w:t>TC010</w:t>
            </w:r>
          </w:p>
        </w:tc>
        <w:tc>
          <w:tcPr>
            <w:tcW w:w="1728" w:type="dxa"/>
          </w:tcPr>
          <w:p w14:paraId="74B99031" w14:textId="77777777" w:rsidR="00490503" w:rsidRDefault="00000000">
            <w:r>
              <w:t>Password Reset Confirm</w:t>
            </w:r>
          </w:p>
        </w:tc>
        <w:tc>
          <w:tcPr>
            <w:tcW w:w="1728" w:type="dxa"/>
          </w:tcPr>
          <w:p w14:paraId="0DDD9A5F" w14:textId="77777777" w:rsidR="00490503" w:rsidRDefault="00000000">
            <w:r>
              <w:t>POST /password/reset</w:t>
            </w:r>
          </w:p>
        </w:tc>
        <w:tc>
          <w:tcPr>
            <w:tcW w:w="1728" w:type="dxa"/>
          </w:tcPr>
          <w:p w14:paraId="0977D7A7" w14:textId="77777777" w:rsidR="00490503" w:rsidRDefault="00000000">
            <w:r>
              <w:t>Valid token and new password</w:t>
            </w:r>
          </w:p>
        </w:tc>
        <w:tc>
          <w:tcPr>
            <w:tcW w:w="1728" w:type="dxa"/>
          </w:tcPr>
          <w:p w14:paraId="5598CA6E" w14:textId="77777777" w:rsidR="00490503" w:rsidRDefault="00000000">
            <w:r>
              <w:t>200 OK</w:t>
            </w:r>
          </w:p>
        </w:tc>
      </w:tr>
      <w:tr w:rsidR="00490503" w14:paraId="1B015C4F" w14:textId="77777777" w:rsidTr="005F56F7">
        <w:tc>
          <w:tcPr>
            <w:tcW w:w="1728" w:type="dxa"/>
          </w:tcPr>
          <w:p w14:paraId="06761190" w14:textId="77777777" w:rsidR="00490503" w:rsidRDefault="00000000">
            <w:r>
              <w:t>TC011</w:t>
            </w:r>
          </w:p>
        </w:tc>
        <w:tc>
          <w:tcPr>
            <w:tcW w:w="1728" w:type="dxa"/>
          </w:tcPr>
          <w:p w14:paraId="7A8C8053" w14:textId="77777777" w:rsidR="00490503" w:rsidRDefault="00000000">
            <w:r>
              <w:t>2FA Enable</w:t>
            </w:r>
          </w:p>
        </w:tc>
        <w:tc>
          <w:tcPr>
            <w:tcW w:w="1728" w:type="dxa"/>
          </w:tcPr>
          <w:p w14:paraId="7B23E723" w14:textId="77777777" w:rsidR="00490503" w:rsidRDefault="00000000">
            <w:r>
              <w:t>POST /2fa/setup</w:t>
            </w:r>
          </w:p>
        </w:tc>
        <w:tc>
          <w:tcPr>
            <w:tcW w:w="1728" w:type="dxa"/>
          </w:tcPr>
          <w:p w14:paraId="2B6714A4" w14:textId="77777777" w:rsidR="00490503" w:rsidRDefault="00000000">
            <w:r>
              <w:t>Valid authenticated user</w:t>
            </w:r>
          </w:p>
        </w:tc>
        <w:tc>
          <w:tcPr>
            <w:tcW w:w="1728" w:type="dxa"/>
          </w:tcPr>
          <w:p w14:paraId="2C8F92D9" w14:textId="77777777" w:rsidR="00490503" w:rsidRDefault="00000000">
            <w:r>
              <w:t>200 OK + QR Code/Secret</w:t>
            </w:r>
          </w:p>
        </w:tc>
      </w:tr>
      <w:tr w:rsidR="00490503" w14:paraId="7F449172" w14:textId="77777777" w:rsidTr="005F56F7">
        <w:tc>
          <w:tcPr>
            <w:tcW w:w="1728" w:type="dxa"/>
          </w:tcPr>
          <w:p w14:paraId="1E3F157F" w14:textId="77777777" w:rsidR="00490503" w:rsidRDefault="00000000">
            <w:r>
              <w:lastRenderedPageBreak/>
              <w:t>TC012</w:t>
            </w:r>
          </w:p>
        </w:tc>
        <w:tc>
          <w:tcPr>
            <w:tcW w:w="1728" w:type="dxa"/>
          </w:tcPr>
          <w:p w14:paraId="752877F5" w14:textId="77777777" w:rsidR="00490503" w:rsidRDefault="00000000">
            <w:r>
              <w:t>2FA Verify</w:t>
            </w:r>
          </w:p>
        </w:tc>
        <w:tc>
          <w:tcPr>
            <w:tcW w:w="1728" w:type="dxa"/>
          </w:tcPr>
          <w:p w14:paraId="2C8EF581" w14:textId="77777777" w:rsidR="00490503" w:rsidRDefault="00000000">
            <w:r>
              <w:t>POST /2fa/verify</w:t>
            </w:r>
          </w:p>
        </w:tc>
        <w:tc>
          <w:tcPr>
            <w:tcW w:w="1728" w:type="dxa"/>
          </w:tcPr>
          <w:p w14:paraId="036D2750" w14:textId="77777777" w:rsidR="00490503" w:rsidRDefault="00000000">
            <w:r>
              <w:t>Valid OTP</w:t>
            </w:r>
          </w:p>
        </w:tc>
        <w:tc>
          <w:tcPr>
            <w:tcW w:w="1728" w:type="dxa"/>
          </w:tcPr>
          <w:p w14:paraId="0D89EC8D" w14:textId="77777777" w:rsidR="00490503" w:rsidRDefault="00000000">
            <w:r>
              <w:t>200 OK + 2FA enabled</w:t>
            </w:r>
          </w:p>
        </w:tc>
      </w:tr>
      <w:tr w:rsidR="00490503" w14:paraId="6EE51B45" w14:textId="77777777" w:rsidTr="005F56F7">
        <w:tc>
          <w:tcPr>
            <w:tcW w:w="1728" w:type="dxa"/>
          </w:tcPr>
          <w:p w14:paraId="048CB369" w14:textId="77777777" w:rsidR="00490503" w:rsidRDefault="00000000">
            <w:r>
              <w:t>TC013</w:t>
            </w:r>
          </w:p>
        </w:tc>
        <w:tc>
          <w:tcPr>
            <w:tcW w:w="1728" w:type="dxa"/>
          </w:tcPr>
          <w:p w14:paraId="24CB7353" w14:textId="77777777" w:rsidR="00490503" w:rsidRDefault="00000000">
            <w:r>
              <w:t>Audit Log</w:t>
            </w:r>
          </w:p>
        </w:tc>
        <w:tc>
          <w:tcPr>
            <w:tcW w:w="1728" w:type="dxa"/>
          </w:tcPr>
          <w:p w14:paraId="2C140920" w14:textId="77777777" w:rsidR="00490503" w:rsidRDefault="00000000">
            <w:r>
              <w:t>GET /audit</w:t>
            </w:r>
          </w:p>
        </w:tc>
        <w:tc>
          <w:tcPr>
            <w:tcW w:w="1728" w:type="dxa"/>
          </w:tcPr>
          <w:p w14:paraId="17AEDF87" w14:textId="77777777" w:rsidR="00490503" w:rsidRDefault="00000000">
            <w:r>
              <w:t>Admin token</w:t>
            </w:r>
          </w:p>
        </w:tc>
        <w:tc>
          <w:tcPr>
            <w:tcW w:w="1728" w:type="dxa"/>
          </w:tcPr>
          <w:p w14:paraId="2AC1FBC9" w14:textId="77777777" w:rsidR="00490503" w:rsidRDefault="00000000">
            <w:r>
              <w:t>200 OK + log list</w:t>
            </w:r>
          </w:p>
        </w:tc>
      </w:tr>
      <w:tr w:rsidR="00490503" w14:paraId="7D864184" w14:textId="77777777" w:rsidTr="005F56F7">
        <w:tc>
          <w:tcPr>
            <w:tcW w:w="1728" w:type="dxa"/>
          </w:tcPr>
          <w:p w14:paraId="66540A52" w14:textId="77777777" w:rsidR="00490503" w:rsidRDefault="00000000">
            <w:r>
              <w:t>TC014</w:t>
            </w:r>
          </w:p>
        </w:tc>
        <w:tc>
          <w:tcPr>
            <w:tcW w:w="1728" w:type="dxa"/>
          </w:tcPr>
          <w:p w14:paraId="411CC720" w14:textId="77777777" w:rsidR="00490503" w:rsidRDefault="00000000">
            <w:r>
              <w:t>Rate Limiting</w:t>
            </w:r>
          </w:p>
        </w:tc>
        <w:tc>
          <w:tcPr>
            <w:tcW w:w="1728" w:type="dxa"/>
          </w:tcPr>
          <w:p w14:paraId="08100094" w14:textId="77777777" w:rsidR="00490503" w:rsidRDefault="00000000">
            <w:r>
              <w:t>POST /login</w:t>
            </w:r>
          </w:p>
        </w:tc>
        <w:tc>
          <w:tcPr>
            <w:tcW w:w="1728" w:type="dxa"/>
          </w:tcPr>
          <w:p w14:paraId="68F2DB18" w14:textId="77777777" w:rsidR="00490503" w:rsidRDefault="00000000">
            <w:r>
              <w:t>Too many requests</w:t>
            </w:r>
          </w:p>
        </w:tc>
        <w:tc>
          <w:tcPr>
            <w:tcW w:w="1728" w:type="dxa"/>
          </w:tcPr>
          <w:p w14:paraId="47CC23CD" w14:textId="77777777" w:rsidR="00490503" w:rsidRDefault="00000000">
            <w:r>
              <w:t>429 Too Many Requests</w:t>
            </w:r>
          </w:p>
        </w:tc>
      </w:tr>
      <w:tr w:rsidR="00490503" w14:paraId="4971A383" w14:textId="77777777" w:rsidTr="005F56F7">
        <w:tc>
          <w:tcPr>
            <w:tcW w:w="1728" w:type="dxa"/>
          </w:tcPr>
          <w:p w14:paraId="228C6130" w14:textId="77777777" w:rsidR="00490503" w:rsidRDefault="00000000">
            <w:r>
              <w:t>TC015</w:t>
            </w:r>
          </w:p>
        </w:tc>
        <w:tc>
          <w:tcPr>
            <w:tcW w:w="1728" w:type="dxa"/>
          </w:tcPr>
          <w:p w14:paraId="7E792834" w14:textId="77777777" w:rsidR="00490503" w:rsidRDefault="00000000">
            <w:r>
              <w:t>Invalid JWT Token</w:t>
            </w:r>
          </w:p>
        </w:tc>
        <w:tc>
          <w:tcPr>
            <w:tcW w:w="1728" w:type="dxa"/>
          </w:tcPr>
          <w:p w14:paraId="090854D2" w14:textId="77777777" w:rsidR="00490503" w:rsidRDefault="00000000">
            <w:r>
              <w:t>GET /profile</w:t>
            </w:r>
          </w:p>
        </w:tc>
        <w:tc>
          <w:tcPr>
            <w:tcW w:w="1728" w:type="dxa"/>
          </w:tcPr>
          <w:p w14:paraId="1FAAAE91" w14:textId="77777777" w:rsidR="00490503" w:rsidRDefault="00000000">
            <w:r>
              <w:t>Tampered token</w:t>
            </w:r>
          </w:p>
        </w:tc>
        <w:tc>
          <w:tcPr>
            <w:tcW w:w="1728" w:type="dxa"/>
          </w:tcPr>
          <w:p w14:paraId="71F7C5F1" w14:textId="77777777" w:rsidR="00490503" w:rsidRDefault="00000000">
            <w:r>
              <w:t>401 Unauthorized</w:t>
            </w:r>
          </w:p>
        </w:tc>
      </w:tr>
    </w:tbl>
    <w:p w14:paraId="279AC743" w14:textId="77777777" w:rsidR="00C02EB4" w:rsidRDefault="00C02EB4"/>
    <w:sectPr w:rsidR="00C02EB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94831321">
    <w:abstractNumId w:val="8"/>
  </w:num>
  <w:num w:numId="2" w16cid:durableId="92558173">
    <w:abstractNumId w:val="6"/>
  </w:num>
  <w:num w:numId="3" w16cid:durableId="241959643">
    <w:abstractNumId w:val="5"/>
  </w:num>
  <w:num w:numId="4" w16cid:durableId="1947424852">
    <w:abstractNumId w:val="4"/>
  </w:num>
  <w:num w:numId="5" w16cid:durableId="413820250">
    <w:abstractNumId w:val="7"/>
  </w:num>
  <w:num w:numId="6" w16cid:durableId="849872810">
    <w:abstractNumId w:val="3"/>
  </w:num>
  <w:num w:numId="7" w16cid:durableId="1766420922">
    <w:abstractNumId w:val="2"/>
  </w:num>
  <w:num w:numId="8" w16cid:durableId="539972862">
    <w:abstractNumId w:val="1"/>
  </w:num>
  <w:num w:numId="9" w16cid:durableId="3279464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3516FD"/>
    <w:rsid w:val="00490503"/>
    <w:rsid w:val="005F56F7"/>
    <w:rsid w:val="00AA1D8D"/>
    <w:rsid w:val="00B47730"/>
    <w:rsid w:val="00C02EB4"/>
    <w:rsid w:val="00CB0664"/>
    <w:rsid w:val="00ED68F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AD6FCF4"/>
  <w14:defaultImageDpi w14:val="300"/>
  <w15:docId w15:val="{A15ED79E-3B89-4E0E-81C9-6EF1F365F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Kaushik Nandy</cp:lastModifiedBy>
  <cp:revision>2</cp:revision>
  <dcterms:created xsi:type="dcterms:W3CDTF">2025-08-07T08:46:00Z</dcterms:created>
  <dcterms:modified xsi:type="dcterms:W3CDTF">2025-08-07T08:46:00Z</dcterms:modified>
  <cp:category/>
</cp:coreProperties>
</file>