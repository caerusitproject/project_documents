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DCFB0" w14:textId="77777777" w:rsidR="00381793" w:rsidRDefault="00000000" w:rsidP="00821A9B">
      <w:pPr>
        <w:pStyle w:val="Title"/>
      </w:pPr>
      <w:r>
        <w:t>Authentication Service - Product Requirements Document (PRD)</w:t>
      </w:r>
    </w:p>
    <w:p w14:paraId="046E143C" w14:textId="77777777" w:rsidR="00726B51" w:rsidRDefault="00726B51" w:rsidP="00821A9B"/>
    <w:sdt>
      <w:sdtPr>
        <w:rPr>
          <w:rFonts w:asciiTheme="minorHAnsi" w:eastAsiaTheme="minorEastAsia" w:hAnsiTheme="minorHAnsi" w:cstheme="minorBidi"/>
          <w:b w:val="0"/>
          <w:bCs w:val="0"/>
          <w:color w:val="auto"/>
          <w:sz w:val="22"/>
          <w:szCs w:val="22"/>
        </w:rPr>
        <w:id w:val="1216312080"/>
        <w:docPartObj>
          <w:docPartGallery w:val="Table of Contents"/>
          <w:docPartUnique/>
        </w:docPartObj>
      </w:sdtPr>
      <w:sdtEndPr>
        <w:rPr>
          <w:noProof/>
          <w:color w:val="1F497D" w:themeColor="text2"/>
        </w:rPr>
      </w:sdtEndPr>
      <w:sdtContent>
        <w:p w14:paraId="3AA9C9D7" w14:textId="5F90A387" w:rsidR="00726B51" w:rsidRPr="00726B51" w:rsidRDefault="00726B51" w:rsidP="00821A9B">
          <w:pPr>
            <w:pStyle w:val="TOCHeading"/>
            <w:rPr>
              <w:color w:val="548DD4" w:themeColor="text2" w:themeTint="99"/>
            </w:rPr>
          </w:pPr>
          <w:r>
            <w:t>Contents</w:t>
          </w:r>
        </w:p>
        <w:p w14:paraId="3FBAC24A" w14:textId="198DEA90" w:rsidR="00A2784B" w:rsidRPr="00A2784B" w:rsidRDefault="00726B51" w:rsidP="00821A9B">
          <w:pPr>
            <w:pStyle w:val="TOC1"/>
            <w:tabs>
              <w:tab w:val="right" w:leader="dot" w:pos="8630"/>
            </w:tabs>
            <w:rPr>
              <w:b/>
              <w:bCs/>
              <w:noProof/>
              <w:color w:val="1F497D" w:themeColor="text2"/>
              <w:kern w:val="2"/>
              <w:sz w:val="24"/>
              <w:szCs w:val="24"/>
              <w:lang w:val="en-IN" w:eastAsia="en-IN"/>
              <w14:ligatures w14:val="standardContextual"/>
            </w:rPr>
          </w:pPr>
          <w:r w:rsidRPr="00A2784B">
            <w:rPr>
              <w:b/>
              <w:bCs/>
              <w:color w:val="1F497D" w:themeColor="text2"/>
            </w:rPr>
            <w:fldChar w:fldCharType="begin"/>
          </w:r>
          <w:r w:rsidRPr="00A2784B">
            <w:rPr>
              <w:b/>
              <w:bCs/>
              <w:color w:val="1F497D" w:themeColor="text2"/>
            </w:rPr>
            <w:instrText xml:space="preserve"> TOC \o "1-3" \h \z \u </w:instrText>
          </w:r>
          <w:r w:rsidRPr="00A2784B">
            <w:rPr>
              <w:b/>
              <w:bCs/>
              <w:color w:val="1F497D" w:themeColor="text2"/>
            </w:rPr>
            <w:fldChar w:fldCharType="separate"/>
          </w:r>
          <w:hyperlink w:anchor="_Toc204795266" w:history="1">
            <w:r w:rsidR="00A2784B" w:rsidRPr="00A2784B">
              <w:rPr>
                <w:rStyle w:val="Hyperlink"/>
                <w:b/>
                <w:bCs/>
                <w:noProof/>
                <w:color w:val="1F497D" w:themeColor="text2"/>
              </w:rPr>
              <w:t>1. Purpose</w:t>
            </w:r>
            <w:r w:rsidR="00A2784B" w:rsidRPr="00A2784B">
              <w:rPr>
                <w:b/>
                <w:bCs/>
                <w:noProof/>
                <w:webHidden/>
                <w:color w:val="1F497D" w:themeColor="text2"/>
              </w:rPr>
              <w:tab/>
            </w:r>
            <w:r w:rsidR="00A2784B" w:rsidRPr="00A2784B">
              <w:rPr>
                <w:b/>
                <w:bCs/>
                <w:noProof/>
                <w:webHidden/>
                <w:color w:val="1F497D" w:themeColor="text2"/>
              </w:rPr>
              <w:fldChar w:fldCharType="begin"/>
            </w:r>
            <w:r w:rsidR="00A2784B" w:rsidRPr="00A2784B">
              <w:rPr>
                <w:b/>
                <w:bCs/>
                <w:noProof/>
                <w:webHidden/>
                <w:color w:val="1F497D" w:themeColor="text2"/>
              </w:rPr>
              <w:instrText xml:space="preserve"> PAGEREF _Toc204795266 \h </w:instrText>
            </w:r>
            <w:r w:rsidR="00A2784B" w:rsidRPr="00A2784B">
              <w:rPr>
                <w:b/>
                <w:bCs/>
                <w:noProof/>
                <w:webHidden/>
                <w:color w:val="1F497D" w:themeColor="text2"/>
              </w:rPr>
            </w:r>
            <w:r w:rsidR="00A2784B" w:rsidRPr="00A2784B">
              <w:rPr>
                <w:b/>
                <w:bCs/>
                <w:noProof/>
                <w:webHidden/>
                <w:color w:val="1F497D" w:themeColor="text2"/>
              </w:rPr>
              <w:fldChar w:fldCharType="separate"/>
            </w:r>
            <w:r w:rsidR="00A2784B" w:rsidRPr="00A2784B">
              <w:rPr>
                <w:b/>
                <w:bCs/>
                <w:noProof/>
                <w:webHidden/>
                <w:color w:val="1F497D" w:themeColor="text2"/>
              </w:rPr>
              <w:t>2</w:t>
            </w:r>
            <w:r w:rsidR="00A2784B" w:rsidRPr="00A2784B">
              <w:rPr>
                <w:b/>
                <w:bCs/>
                <w:noProof/>
                <w:webHidden/>
                <w:color w:val="1F497D" w:themeColor="text2"/>
              </w:rPr>
              <w:fldChar w:fldCharType="end"/>
            </w:r>
          </w:hyperlink>
        </w:p>
        <w:p w14:paraId="7ABC69E5" w14:textId="7DD28873" w:rsidR="00A2784B" w:rsidRPr="00A2784B" w:rsidRDefault="00A2784B" w:rsidP="00821A9B">
          <w:pPr>
            <w:pStyle w:val="TOC1"/>
            <w:tabs>
              <w:tab w:val="right" w:leader="dot" w:pos="8630"/>
            </w:tabs>
            <w:rPr>
              <w:b/>
              <w:bCs/>
              <w:noProof/>
              <w:color w:val="1F497D" w:themeColor="text2"/>
              <w:kern w:val="2"/>
              <w:sz w:val="24"/>
              <w:szCs w:val="24"/>
              <w:lang w:val="en-IN" w:eastAsia="en-IN"/>
              <w14:ligatures w14:val="standardContextual"/>
            </w:rPr>
          </w:pPr>
          <w:hyperlink w:anchor="_Toc204795267" w:history="1">
            <w:r w:rsidRPr="00A2784B">
              <w:rPr>
                <w:rStyle w:val="Hyperlink"/>
                <w:b/>
                <w:bCs/>
                <w:noProof/>
                <w:color w:val="1F497D" w:themeColor="text2"/>
                <w:lang w:val="en-IN"/>
              </w:rPr>
              <w:t>2. Introduction/Overview:</w:t>
            </w:r>
            <w:r w:rsidRPr="00A2784B">
              <w:rPr>
                <w:b/>
                <w:bCs/>
                <w:noProof/>
                <w:webHidden/>
                <w:color w:val="1F497D" w:themeColor="text2"/>
              </w:rPr>
              <w:tab/>
            </w:r>
            <w:r w:rsidRPr="00A2784B">
              <w:rPr>
                <w:b/>
                <w:bCs/>
                <w:noProof/>
                <w:webHidden/>
                <w:color w:val="1F497D" w:themeColor="text2"/>
              </w:rPr>
              <w:fldChar w:fldCharType="begin"/>
            </w:r>
            <w:r w:rsidRPr="00A2784B">
              <w:rPr>
                <w:b/>
                <w:bCs/>
                <w:noProof/>
                <w:webHidden/>
                <w:color w:val="1F497D" w:themeColor="text2"/>
              </w:rPr>
              <w:instrText xml:space="preserve"> PAGEREF _Toc204795267 \h </w:instrText>
            </w:r>
            <w:r w:rsidRPr="00A2784B">
              <w:rPr>
                <w:b/>
                <w:bCs/>
                <w:noProof/>
                <w:webHidden/>
                <w:color w:val="1F497D" w:themeColor="text2"/>
              </w:rPr>
            </w:r>
            <w:r w:rsidRPr="00A2784B">
              <w:rPr>
                <w:b/>
                <w:bCs/>
                <w:noProof/>
                <w:webHidden/>
                <w:color w:val="1F497D" w:themeColor="text2"/>
              </w:rPr>
              <w:fldChar w:fldCharType="separate"/>
            </w:r>
            <w:r w:rsidRPr="00A2784B">
              <w:rPr>
                <w:b/>
                <w:bCs/>
                <w:noProof/>
                <w:webHidden/>
                <w:color w:val="1F497D" w:themeColor="text2"/>
              </w:rPr>
              <w:t>2</w:t>
            </w:r>
            <w:r w:rsidRPr="00A2784B">
              <w:rPr>
                <w:b/>
                <w:bCs/>
                <w:noProof/>
                <w:webHidden/>
                <w:color w:val="1F497D" w:themeColor="text2"/>
              </w:rPr>
              <w:fldChar w:fldCharType="end"/>
            </w:r>
          </w:hyperlink>
        </w:p>
        <w:p w14:paraId="29376E4E" w14:textId="23625D66" w:rsidR="00A2784B" w:rsidRPr="00A2784B" w:rsidRDefault="00A2784B" w:rsidP="00821A9B">
          <w:pPr>
            <w:pStyle w:val="TOC2"/>
            <w:tabs>
              <w:tab w:val="right" w:leader="dot" w:pos="8630"/>
            </w:tabs>
            <w:rPr>
              <w:b/>
              <w:bCs/>
              <w:noProof/>
              <w:color w:val="1F497D" w:themeColor="text2"/>
              <w:kern w:val="2"/>
              <w:sz w:val="24"/>
              <w:szCs w:val="24"/>
              <w:lang w:val="en-IN" w:eastAsia="en-IN"/>
              <w14:ligatures w14:val="standardContextual"/>
            </w:rPr>
          </w:pPr>
          <w:hyperlink w:anchor="_Toc204795268" w:history="1">
            <w:r w:rsidRPr="00A2784B">
              <w:rPr>
                <w:rStyle w:val="Hyperlink"/>
                <w:b/>
                <w:bCs/>
                <w:noProof/>
                <w:color w:val="1F497D" w:themeColor="text2"/>
                <w:lang w:val="en-IN"/>
              </w:rPr>
              <w:t>Scope</w:t>
            </w:r>
            <w:r w:rsidRPr="00A2784B">
              <w:rPr>
                <w:b/>
                <w:bCs/>
                <w:noProof/>
                <w:webHidden/>
                <w:color w:val="1F497D" w:themeColor="text2"/>
              </w:rPr>
              <w:tab/>
            </w:r>
            <w:r w:rsidRPr="00A2784B">
              <w:rPr>
                <w:b/>
                <w:bCs/>
                <w:noProof/>
                <w:webHidden/>
                <w:color w:val="1F497D" w:themeColor="text2"/>
              </w:rPr>
              <w:fldChar w:fldCharType="begin"/>
            </w:r>
            <w:r w:rsidRPr="00A2784B">
              <w:rPr>
                <w:b/>
                <w:bCs/>
                <w:noProof/>
                <w:webHidden/>
                <w:color w:val="1F497D" w:themeColor="text2"/>
              </w:rPr>
              <w:instrText xml:space="preserve"> PAGEREF _Toc204795268 \h </w:instrText>
            </w:r>
            <w:r w:rsidRPr="00A2784B">
              <w:rPr>
                <w:b/>
                <w:bCs/>
                <w:noProof/>
                <w:webHidden/>
                <w:color w:val="1F497D" w:themeColor="text2"/>
              </w:rPr>
            </w:r>
            <w:r w:rsidRPr="00A2784B">
              <w:rPr>
                <w:b/>
                <w:bCs/>
                <w:noProof/>
                <w:webHidden/>
                <w:color w:val="1F497D" w:themeColor="text2"/>
              </w:rPr>
              <w:fldChar w:fldCharType="separate"/>
            </w:r>
            <w:r w:rsidRPr="00A2784B">
              <w:rPr>
                <w:b/>
                <w:bCs/>
                <w:noProof/>
                <w:webHidden/>
                <w:color w:val="1F497D" w:themeColor="text2"/>
              </w:rPr>
              <w:t>2</w:t>
            </w:r>
            <w:r w:rsidRPr="00A2784B">
              <w:rPr>
                <w:b/>
                <w:bCs/>
                <w:noProof/>
                <w:webHidden/>
                <w:color w:val="1F497D" w:themeColor="text2"/>
              </w:rPr>
              <w:fldChar w:fldCharType="end"/>
            </w:r>
          </w:hyperlink>
        </w:p>
        <w:p w14:paraId="4E8F6068" w14:textId="660D9EC6" w:rsidR="00A2784B" w:rsidRPr="00A2784B" w:rsidRDefault="00A2784B" w:rsidP="00821A9B">
          <w:pPr>
            <w:pStyle w:val="TOC2"/>
            <w:tabs>
              <w:tab w:val="right" w:leader="dot" w:pos="8630"/>
            </w:tabs>
            <w:rPr>
              <w:b/>
              <w:bCs/>
              <w:noProof/>
              <w:color w:val="1F497D" w:themeColor="text2"/>
              <w:kern w:val="2"/>
              <w:sz w:val="24"/>
              <w:szCs w:val="24"/>
              <w:lang w:val="en-IN" w:eastAsia="en-IN"/>
              <w14:ligatures w14:val="standardContextual"/>
            </w:rPr>
          </w:pPr>
          <w:hyperlink w:anchor="_Toc204795269" w:history="1">
            <w:r w:rsidRPr="00A2784B">
              <w:rPr>
                <w:rStyle w:val="Hyperlink"/>
                <w:b/>
                <w:bCs/>
                <w:noProof/>
                <w:color w:val="1F497D" w:themeColor="text2"/>
                <w:lang w:val="en-IN"/>
              </w:rPr>
              <w:t>In Scope</w:t>
            </w:r>
            <w:r w:rsidRPr="00A2784B">
              <w:rPr>
                <w:b/>
                <w:bCs/>
                <w:noProof/>
                <w:webHidden/>
                <w:color w:val="1F497D" w:themeColor="text2"/>
              </w:rPr>
              <w:tab/>
            </w:r>
            <w:r w:rsidRPr="00A2784B">
              <w:rPr>
                <w:b/>
                <w:bCs/>
                <w:noProof/>
                <w:webHidden/>
                <w:color w:val="1F497D" w:themeColor="text2"/>
              </w:rPr>
              <w:fldChar w:fldCharType="begin"/>
            </w:r>
            <w:r w:rsidRPr="00A2784B">
              <w:rPr>
                <w:b/>
                <w:bCs/>
                <w:noProof/>
                <w:webHidden/>
                <w:color w:val="1F497D" w:themeColor="text2"/>
              </w:rPr>
              <w:instrText xml:space="preserve"> PAGEREF _Toc204795269 \h </w:instrText>
            </w:r>
            <w:r w:rsidRPr="00A2784B">
              <w:rPr>
                <w:b/>
                <w:bCs/>
                <w:noProof/>
                <w:webHidden/>
                <w:color w:val="1F497D" w:themeColor="text2"/>
              </w:rPr>
            </w:r>
            <w:r w:rsidRPr="00A2784B">
              <w:rPr>
                <w:b/>
                <w:bCs/>
                <w:noProof/>
                <w:webHidden/>
                <w:color w:val="1F497D" w:themeColor="text2"/>
              </w:rPr>
              <w:fldChar w:fldCharType="separate"/>
            </w:r>
            <w:r w:rsidRPr="00A2784B">
              <w:rPr>
                <w:b/>
                <w:bCs/>
                <w:noProof/>
                <w:webHidden/>
                <w:color w:val="1F497D" w:themeColor="text2"/>
              </w:rPr>
              <w:t>2</w:t>
            </w:r>
            <w:r w:rsidRPr="00A2784B">
              <w:rPr>
                <w:b/>
                <w:bCs/>
                <w:noProof/>
                <w:webHidden/>
                <w:color w:val="1F497D" w:themeColor="text2"/>
              </w:rPr>
              <w:fldChar w:fldCharType="end"/>
            </w:r>
          </w:hyperlink>
        </w:p>
        <w:p w14:paraId="6D7246DA" w14:textId="5D0D2F92" w:rsidR="00A2784B" w:rsidRPr="00A2784B" w:rsidRDefault="00A2784B" w:rsidP="00821A9B">
          <w:pPr>
            <w:pStyle w:val="TOC1"/>
            <w:tabs>
              <w:tab w:val="right" w:leader="dot" w:pos="8630"/>
            </w:tabs>
            <w:rPr>
              <w:b/>
              <w:bCs/>
              <w:noProof/>
              <w:color w:val="1F497D" w:themeColor="text2"/>
              <w:kern w:val="2"/>
              <w:sz w:val="24"/>
              <w:szCs w:val="24"/>
              <w:lang w:val="en-IN" w:eastAsia="en-IN"/>
              <w14:ligatures w14:val="standardContextual"/>
            </w:rPr>
          </w:pPr>
          <w:hyperlink w:anchor="_Toc204795270" w:history="1">
            <w:r w:rsidRPr="00A2784B">
              <w:rPr>
                <w:rStyle w:val="Hyperlink"/>
                <w:b/>
                <w:bCs/>
                <w:noProof/>
                <w:color w:val="1F497D" w:themeColor="text2"/>
                <w:lang w:val="en-IN"/>
              </w:rPr>
              <w:t>3. Functional Requirements:</w:t>
            </w:r>
            <w:r w:rsidRPr="00A2784B">
              <w:rPr>
                <w:b/>
                <w:bCs/>
                <w:noProof/>
                <w:webHidden/>
                <w:color w:val="1F497D" w:themeColor="text2"/>
              </w:rPr>
              <w:tab/>
            </w:r>
            <w:r w:rsidRPr="00A2784B">
              <w:rPr>
                <w:b/>
                <w:bCs/>
                <w:noProof/>
                <w:webHidden/>
                <w:color w:val="1F497D" w:themeColor="text2"/>
              </w:rPr>
              <w:fldChar w:fldCharType="begin"/>
            </w:r>
            <w:r w:rsidRPr="00A2784B">
              <w:rPr>
                <w:b/>
                <w:bCs/>
                <w:noProof/>
                <w:webHidden/>
                <w:color w:val="1F497D" w:themeColor="text2"/>
              </w:rPr>
              <w:instrText xml:space="preserve"> PAGEREF _Toc204795270 \h </w:instrText>
            </w:r>
            <w:r w:rsidRPr="00A2784B">
              <w:rPr>
                <w:b/>
                <w:bCs/>
                <w:noProof/>
                <w:webHidden/>
                <w:color w:val="1F497D" w:themeColor="text2"/>
              </w:rPr>
            </w:r>
            <w:r w:rsidRPr="00A2784B">
              <w:rPr>
                <w:b/>
                <w:bCs/>
                <w:noProof/>
                <w:webHidden/>
                <w:color w:val="1F497D" w:themeColor="text2"/>
              </w:rPr>
              <w:fldChar w:fldCharType="separate"/>
            </w:r>
            <w:r w:rsidRPr="00A2784B">
              <w:rPr>
                <w:b/>
                <w:bCs/>
                <w:noProof/>
                <w:webHidden/>
                <w:color w:val="1F497D" w:themeColor="text2"/>
              </w:rPr>
              <w:t>2</w:t>
            </w:r>
            <w:r w:rsidRPr="00A2784B">
              <w:rPr>
                <w:b/>
                <w:bCs/>
                <w:noProof/>
                <w:webHidden/>
                <w:color w:val="1F497D" w:themeColor="text2"/>
              </w:rPr>
              <w:fldChar w:fldCharType="end"/>
            </w:r>
          </w:hyperlink>
        </w:p>
        <w:p w14:paraId="54150790" w14:textId="79B46B12" w:rsidR="00A2784B" w:rsidRPr="00A2784B" w:rsidRDefault="00A2784B" w:rsidP="00821A9B">
          <w:pPr>
            <w:pStyle w:val="TOC3"/>
            <w:tabs>
              <w:tab w:val="right" w:leader="dot" w:pos="8630"/>
            </w:tabs>
            <w:rPr>
              <w:b/>
              <w:bCs/>
              <w:noProof/>
              <w:color w:val="1F497D" w:themeColor="text2"/>
              <w:kern w:val="2"/>
              <w:sz w:val="24"/>
              <w:szCs w:val="24"/>
              <w:lang w:val="en-IN" w:eastAsia="en-IN"/>
              <w14:ligatures w14:val="standardContextual"/>
            </w:rPr>
          </w:pPr>
          <w:hyperlink w:anchor="_Toc204795271" w:history="1">
            <w:r w:rsidRPr="00A2784B">
              <w:rPr>
                <w:rStyle w:val="Hyperlink"/>
                <w:b/>
                <w:bCs/>
                <w:noProof/>
                <w:color w:val="1F497D" w:themeColor="text2"/>
                <w:lang w:val="en-IN"/>
              </w:rPr>
              <w:t>1. User Registration</w:t>
            </w:r>
            <w:r w:rsidRPr="00A2784B">
              <w:rPr>
                <w:b/>
                <w:bCs/>
                <w:noProof/>
                <w:webHidden/>
                <w:color w:val="1F497D" w:themeColor="text2"/>
              </w:rPr>
              <w:tab/>
            </w:r>
            <w:r w:rsidRPr="00A2784B">
              <w:rPr>
                <w:b/>
                <w:bCs/>
                <w:noProof/>
                <w:webHidden/>
                <w:color w:val="1F497D" w:themeColor="text2"/>
              </w:rPr>
              <w:fldChar w:fldCharType="begin"/>
            </w:r>
            <w:r w:rsidRPr="00A2784B">
              <w:rPr>
                <w:b/>
                <w:bCs/>
                <w:noProof/>
                <w:webHidden/>
                <w:color w:val="1F497D" w:themeColor="text2"/>
              </w:rPr>
              <w:instrText xml:space="preserve"> PAGEREF _Toc204795271 \h </w:instrText>
            </w:r>
            <w:r w:rsidRPr="00A2784B">
              <w:rPr>
                <w:b/>
                <w:bCs/>
                <w:noProof/>
                <w:webHidden/>
                <w:color w:val="1F497D" w:themeColor="text2"/>
              </w:rPr>
            </w:r>
            <w:r w:rsidRPr="00A2784B">
              <w:rPr>
                <w:b/>
                <w:bCs/>
                <w:noProof/>
                <w:webHidden/>
                <w:color w:val="1F497D" w:themeColor="text2"/>
              </w:rPr>
              <w:fldChar w:fldCharType="separate"/>
            </w:r>
            <w:r w:rsidRPr="00A2784B">
              <w:rPr>
                <w:b/>
                <w:bCs/>
                <w:noProof/>
                <w:webHidden/>
                <w:color w:val="1F497D" w:themeColor="text2"/>
              </w:rPr>
              <w:t>2</w:t>
            </w:r>
            <w:r w:rsidRPr="00A2784B">
              <w:rPr>
                <w:b/>
                <w:bCs/>
                <w:noProof/>
                <w:webHidden/>
                <w:color w:val="1F497D" w:themeColor="text2"/>
              </w:rPr>
              <w:fldChar w:fldCharType="end"/>
            </w:r>
          </w:hyperlink>
        </w:p>
        <w:p w14:paraId="45D00E95" w14:textId="5C010B8F" w:rsidR="00A2784B" w:rsidRPr="00A2784B" w:rsidRDefault="00A2784B" w:rsidP="00821A9B">
          <w:pPr>
            <w:pStyle w:val="TOC3"/>
            <w:tabs>
              <w:tab w:val="right" w:leader="dot" w:pos="8630"/>
            </w:tabs>
            <w:rPr>
              <w:b/>
              <w:bCs/>
              <w:noProof/>
              <w:color w:val="1F497D" w:themeColor="text2"/>
              <w:kern w:val="2"/>
              <w:sz w:val="24"/>
              <w:szCs w:val="24"/>
              <w:lang w:val="en-IN" w:eastAsia="en-IN"/>
              <w14:ligatures w14:val="standardContextual"/>
            </w:rPr>
          </w:pPr>
          <w:hyperlink w:anchor="_Toc204795272" w:history="1">
            <w:r w:rsidRPr="00A2784B">
              <w:rPr>
                <w:rStyle w:val="Hyperlink"/>
                <w:b/>
                <w:bCs/>
                <w:noProof/>
                <w:color w:val="1F497D" w:themeColor="text2"/>
                <w:lang w:val="en-IN"/>
              </w:rPr>
              <w:t>2. User Login</w:t>
            </w:r>
            <w:r w:rsidRPr="00A2784B">
              <w:rPr>
                <w:b/>
                <w:bCs/>
                <w:noProof/>
                <w:webHidden/>
                <w:color w:val="1F497D" w:themeColor="text2"/>
              </w:rPr>
              <w:tab/>
            </w:r>
            <w:r w:rsidRPr="00A2784B">
              <w:rPr>
                <w:b/>
                <w:bCs/>
                <w:noProof/>
                <w:webHidden/>
                <w:color w:val="1F497D" w:themeColor="text2"/>
              </w:rPr>
              <w:fldChar w:fldCharType="begin"/>
            </w:r>
            <w:r w:rsidRPr="00A2784B">
              <w:rPr>
                <w:b/>
                <w:bCs/>
                <w:noProof/>
                <w:webHidden/>
                <w:color w:val="1F497D" w:themeColor="text2"/>
              </w:rPr>
              <w:instrText xml:space="preserve"> PAGEREF _Toc204795272 \h </w:instrText>
            </w:r>
            <w:r w:rsidRPr="00A2784B">
              <w:rPr>
                <w:b/>
                <w:bCs/>
                <w:noProof/>
                <w:webHidden/>
                <w:color w:val="1F497D" w:themeColor="text2"/>
              </w:rPr>
            </w:r>
            <w:r w:rsidRPr="00A2784B">
              <w:rPr>
                <w:b/>
                <w:bCs/>
                <w:noProof/>
                <w:webHidden/>
                <w:color w:val="1F497D" w:themeColor="text2"/>
              </w:rPr>
              <w:fldChar w:fldCharType="separate"/>
            </w:r>
            <w:r w:rsidRPr="00A2784B">
              <w:rPr>
                <w:b/>
                <w:bCs/>
                <w:noProof/>
                <w:webHidden/>
                <w:color w:val="1F497D" w:themeColor="text2"/>
              </w:rPr>
              <w:t>2</w:t>
            </w:r>
            <w:r w:rsidRPr="00A2784B">
              <w:rPr>
                <w:b/>
                <w:bCs/>
                <w:noProof/>
                <w:webHidden/>
                <w:color w:val="1F497D" w:themeColor="text2"/>
              </w:rPr>
              <w:fldChar w:fldCharType="end"/>
            </w:r>
          </w:hyperlink>
        </w:p>
        <w:p w14:paraId="59CC39DA" w14:textId="44F11B5B" w:rsidR="00A2784B" w:rsidRPr="00A2784B" w:rsidRDefault="00A2784B" w:rsidP="00821A9B">
          <w:pPr>
            <w:pStyle w:val="TOC3"/>
            <w:tabs>
              <w:tab w:val="right" w:leader="dot" w:pos="8630"/>
            </w:tabs>
            <w:rPr>
              <w:b/>
              <w:bCs/>
              <w:noProof/>
              <w:color w:val="1F497D" w:themeColor="text2"/>
              <w:kern w:val="2"/>
              <w:sz w:val="24"/>
              <w:szCs w:val="24"/>
              <w:lang w:val="en-IN" w:eastAsia="en-IN"/>
              <w14:ligatures w14:val="standardContextual"/>
            </w:rPr>
          </w:pPr>
          <w:hyperlink w:anchor="_Toc204795273" w:history="1">
            <w:r w:rsidRPr="00A2784B">
              <w:rPr>
                <w:rStyle w:val="Hyperlink"/>
                <w:b/>
                <w:bCs/>
                <w:noProof/>
                <w:color w:val="1F497D" w:themeColor="text2"/>
                <w:lang w:val="en-IN"/>
              </w:rPr>
              <w:t>3. Token Management</w:t>
            </w:r>
            <w:r w:rsidRPr="00A2784B">
              <w:rPr>
                <w:b/>
                <w:bCs/>
                <w:noProof/>
                <w:webHidden/>
                <w:color w:val="1F497D" w:themeColor="text2"/>
              </w:rPr>
              <w:tab/>
            </w:r>
            <w:r w:rsidRPr="00A2784B">
              <w:rPr>
                <w:b/>
                <w:bCs/>
                <w:noProof/>
                <w:webHidden/>
                <w:color w:val="1F497D" w:themeColor="text2"/>
              </w:rPr>
              <w:fldChar w:fldCharType="begin"/>
            </w:r>
            <w:r w:rsidRPr="00A2784B">
              <w:rPr>
                <w:b/>
                <w:bCs/>
                <w:noProof/>
                <w:webHidden/>
                <w:color w:val="1F497D" w:themeColor="text2"/>
              </w:rPr>
              <w:instrText xml:space="preserve"> PAGEREF _Toc204795273 \h </w:instrText>
            </w:r>
            <w:r w:rsidRPr="00A2784B">
              <w:rPr>
                <w:b/>
                <w:bCs/>
                <w:noProof/>
                <w:webHidden/>
                <w:color w:val="1F497D" w:themeColor="text2"/>
              </w:rPr>
            </w:r>
            <w:r w:rsidRPr="00A2784B">
              <w:rPr>
                <w:b/>
                <w:bCs/>
                <w:noProof/>
                <w:webHidden/>
                <w:color w:val="1F497D" w:themeColor="text2"/>
              </w:rPr>
              <w:fldChar w:fldCharType="separate"/>
            </w:r>
            <w:r w:rsidRPr="00A2784B">
              <w:rPr>
                <w:b/>
                <w:bCs/>
                <w:noProof/>
                <w:webHidden/>
                <w:color w:val="1F497D" w:themeColor="text2"/>
              </w:rPr>
              <w:t>3</w:t>
            </w:r>
            <w:r w:rsidRPr="00A2784B">
              <w:rPr>
                <w:b/>
                <w:bCs/>
                <w:noProof/>
                <w:webHidden/>
                <w:color w:val="1F497D" w:themeColor="text2"/>
              </w:rPr>
              <w:fldChar w:fldCharType="end"/>
            </w:r>
          </w:hyperlink>
        </w:p>
        <w:p w14:paraId="0AD4443A" w14:textId="290EECC1" w:rsidR="00A2784B" w:rsidRPr="00A2784B" w:rsidRDefault="00A2784B" w:rsidP="00821A9B">
          <w:pPr>
            <w:pStyle w:val="TOC3"/>
            <w:tabs>
              <w:tab w:val="right" w:leader="dot" w:pos="8630"/>
            </w:tabs>
            <w:rPr>
              <w:b/>
              <w:bCs/>
              <w:noProof/>
              <w:color w:val="1F497D" w:themeColor="text2"/>
              <w:kern w:val="2"/>
              <w:sz w:val="24"/>
              <w:szCs w:val="24"/>
              <w:lang w:val="en-IN" w:eastAsia="en-IN"/>
              <w14:ligatures w14:val="standardContextual"/>
            </w:rPr>
          </w:pPr>
          <w:hyperlink w:anchor="_Toc204795274" w:history="1">
            <w:r w:rsidRPr="00A2784B">
              <w:rPr>
                <w:rStyle w:val="Hyperlink"/>
                <w:b/>
                <w:bCs/>
                <w:noProof/>
                <w:color w:val="1F497D" w:themeColor="text2"/>
                <w:lang w:val="en-IN"/>
              </w:rPr>
              <w:t>4. Password Reset Flow</w:t>
            </w:r>
            <w:r w:rsidRPr="00A2784B">
              <w:rPr>
                <w:b/>
                <w:bCs/>
                <w:noProof/>
                <w:webHidden/>
                <w:color w:val="1F497D" w:themeColor="text2"/>
              </w:rPr>
              <w:tab/>
            </w:r>
            <w:r w:rsidRPr="00A2784B">
              <w:rPr>
                <w:b/>
                <w:bCs/>
                <w:noProof/>
                <w:webHidden/>
                <w:color w:val="1F497D" w:themeColor="text2"/>
              </w:rPr>
              <w:fldChar w:fldCharType="begin"/>
            </w:r>
            <w:r w:rsidRPr="00A2784B">
              <w:rPr>
                <w:b/>
                <w:bCs/>
                <w:noProof/>
                <w:webHidden/>
                <w:color w:val="1F497D" w:themeColor="text2"/>
              </w:rPr>
              <w:instrText xml:space="preserve"> PAGEREF _Toc204795274 \h </w:instrText>
            </w:r>
            <w:r w:rsidRPr="00A2784B">
              <w:rPr>
                <w:b/>
                <w:bCs/>
                <w:noProof/>
                <w:webHidden/>
                <w:color w:val="1F497D" w:themeColor="text2"/>
              </w:rPr>
            </w:r>
            <w:r w:rsidRPr="00A2784B">
              <w:rPr>
                <w:b/>
                <w:bCs/>
                <w:noProof/>
                <w:webHidden/>
                <w:color w:val="1F497D" w:themeColor="text2"/>
              </w:rPr>
              <w:fldChar w:fldCharType="separate"/>
            </w:r>
            <w:r w:rsidRPr="00A2784B">
              <w:rPr>
                <w:b/>
                <w:bCs/>
                <w:noProof/>
                <w:webHidden/>
                <w:color w:val="1F497D" w:themeColor="text2"/>
              </w:rPr>
              <w:t>3</w:t>
            </w:r>
            <w:r w:rsidRPr="00A2784B">
              <w:rPr>
                <w:b/>
                <w:bCs/>
                <w:noProof/>
                <w:webHidden/>
                <w:color w:val="1F497D" w:themeColor="text2"/>
              </w:rPr>
              <w:fldChar w:fldCharType="end"/>
            </w:r>
          </w:hyperlink>
        </w:p>
        <w:p w14:paraId="0C4A2B5B" w14:textId="001F4FDF" w:rsidR="00A2784B" w:rsidRPr="00A2784B" w:rsidRDefault="00A2784B" w:rsidP="00821A9B">
          <w:pPr>
            <w:pStyle w:val="TOC3"/>
            <w:tabs>
              <w:tab w:val="right" w:leader="dot" w:pos="8630"/>
            </w:tabs>
            <w:rPr>
              <w:b/>
              <w:bCs/>
              <w:noProof/>
              <w:color w:val="1F497D" w:themeColor="text2"/>
              <w:kern w:val="2"/>
              <w:sz w:val="24"/>
              <w:szCs w:val="24"/>
              <w:lang w:val="en-IN" w:eastAsia="en-IN"/>
              <w14:ligatures w14:val="standardContextual"/>
            </w:rPr>
          </w:pPr>
          <w:hyperlink w:anchor="_Toc204795275" w:history="1">
            <w:r w:rsidRPr="00A2784B">
              <w:rPr>
                <w:rStyle w:val="Hyperlink"/>
                <w:b/>
                <w:bCs/>
                <w:noProof/>
                <w:color w:val="1F497D" w:themeColor="text2"/>
                <w:lang w:val="en-IN"/>
              </w:rPr>
              <w:t>5. Logout</w:t>
            </w:r>
            <w:r w:rsidRPr="00A2784B">
              <w:rPr>
                <w:b/>
                <w:bCs/>
                <w:noProof/>
                <w:webHidden/>
                <w:color w:val="1F497D" w:themeColor="text2"/>
              </w:rPr>
              <w:tab/>
            </w:r>
            <w:r w:rsidRPr="00A2784B">
              <w:rPr>
                <w:b/>
                <w:bCs/>
                <w:noProof/>
                <w:webHidden/>
                <w:color w:val="1F497D" w:themeColor="text2"/>
              </w:rPr>
              <w:fldChar w:fldCharType="begin"/>
            </w:r>
            <w:r w:rsidRPr="00A2784B">
              <w:rPr>
                <w:b/>
                <w:bCs/>
                <w:noProof/>
                <w:webHidden/>
                <w:color w:val="1F497D" w:themeColor="text2"/>
              </w:rPr>
              <w:instrText xml:space="preserve"> PAGEREF _Toc204795275 \h </w:instrText>
            </w:r>
            <w:r w:rsidRPr="00A2784B">
              <w:rPr>
                <w:b/>
                <w:bCs/>
                <w:noProof/>
                <w:webHidden/>
                <w:color w:val="1F497D" w:themeColor="text2"/>
              </w:rPr>
            </w:r>
            <w:r w:rsidRPr="00A2784B">
              <w:rPr>
                <w:b/>
                <w:bCs/>
                <w:noProof/>
                <w:webHidden/>
                <w:color w:val="1F497D" w:themeColor="text2"/>
              </w:rPr>
              <w:fldChar w:fldCharType="separate"/>
            </w:r>
            <w:r w:rsidRPr="00A2784B">
              <w:rPr>
                <w:b/>
                <w:bCs/>
                <w:noProof/>
                <w:webHidden/>
                <w:color w:val="1F497D" w:themeColor="text2"/>
              </w:rPr>
              <w:t>3</w:t>
            </w:r>
            <w:r w:rsidRPr="00A2784B">
              <w:rPr>
                <w:b/>
                <w:bCs/>
                <w:noProof/>
                <w:webHidden/>
                <w:color w:val="1F497D" w:themeColor="text2"/>
              </w:rPr>
              <w:fldChar w:fldCharType="end"/>
            </w:r>
          </w:hyperlink>
        </w:p>
        <w:p w14:paraId="146E0413" w14:textId="78BB4B69" w:rsidR="00A2784B" w:rsidRPr="00A2784B" w:rsidRDefault="00A2784B" w:rsidP="00821A9B">
          <w:pPr>
            <w:pStyle w:val="TOC3"/>
            <w:tabs>
              <w:tab w:val="right" w:leader="dot" w:pos="8630"/>
            </w:tabs>
            <w:rPr>
              <w:b/>
              <w:bCs/>
              <w:noProof/>
              <w:color w:val="1F497D" w:themeColor="text2"/>
              <w:kern w:val="2"/>
              <w:sz w:val="24"/>
              <w:szCs w:val="24"/>
              <w:lang w:val="en-IN" w:eastAsia="en-IN"/>
              <w14:ligatures w14:val="standardContextual"/>
            </w:rPr>
          </w:pPr>
          <w:hyperlink w:anchor="_Toc204795276" w:history="1">
            <w:r w:rsidRPr="00A2784B">
              <w:rPr>
                <w:rStyle w:val="Hyperlink"/>
                <w:b/>
                <w:bCs/>
                <w:noProof/>
                <w:color w:val="1F497D" w:themeColor="text2"/>
                <w:lang w:val="en-IN"/>
              </w:rPr>
              <w:t>6. Two-Factor Authentication (2FA)</w:t>
            </w:r>
            <w:r w:rsidRPr="00A2784B">
              <w:rPr>
                <w:b/>
                <w:bCs/>
                <w:noProof/>
                <w:webHidden/>
                <w:color w:val="1F497D" w:themeColor="text2"/>
              </w:rPr>
              <w:tab/>
            </w:r>
            <w:r w:rsidRPr="00A2784B">
              <w:rPr>
                <w:b/>
                <w:bCs/>
                <w:noProof/>
                <w:webHidden/>
                <w:color w:val="1F497D" w:themeColor="text2"/>
              </w:rPr>
              <w:fldChar w:fldCharType="begin"/>
            </w:r>
            <w:r w:rsidRPr="00A2784B">
              <w:rPr>
                <w:b/>
                <w:bCs/>
                <w:noProof/>
                <w:webHidden/>
                <w:color w:val="1F497D" w:themeColor="text2"/>
              </w:rPr>
              <w:instrText xml:space="preserve"> PAGEREF _Toc204795276 \h </w:instrText>
            </w:r>
            <w:r w:rsidRPr="00A2784B">
              <w:rPr>
                <w:b/>
                <w:bCs/>
                <w:noProof/>
                <w:webHidden/>
                <w:color w:val="1F497D" w:themeColor="text2"/>
              </w:rPr>
            </w:r>
            <w:r w:rsidRPr="00A2784B">
              <w:rPr>
                <w:b/>
                <w:bCs/>
                <w:noProof/>
                <w:webHidden/>
                <w:color w:val="1F497D" w:themeColor="text2"/>
              </w:rPr>
              <w:fldChar w:fldCharType="separate"/>
            </w:r>
            <w:r w:rsidRPr="00A2784B">
              <w:rPr>
                <w:b/>
                <w:bCs/>
                <w:noProof/>
                <w:webHidden/>
                <w:color w:val="1F497D" w:themeColor="text2"/>
              </w:rPr>
              <w:t>3</w:t>
            </w:r>
            <w:r w:rsidRPr="00A2784B">
              <w:rPr>
                <w:b/>
                <w:bCs/>
                <w:noProof/>
                <w:webHidden/>
                <w:color w:val="1F497D" w:themeColor="text2"/>
              </w:rPr>
              <w:fldChar w:fldCharType="end"/>
            </w:r>
          </w:hyperlink>
        </w:p>
        <w:p w14:paraId="5B9F015A" w14:textId="3D7AE71E" w:rsidR="00A2784B" w:rsidRPr="00A2784B" w:rsidRDefault="00A2784B" w:rsidP="00821A9B">
          <w:pPr>
            <w:pStyle w:val="TOC3"/>
            <w:tabs>
              <w:tab w:val="right" w:leader="dot" w:pos="8630"/>
            </w:tabs>
            <w:rPr>
              <w:b/>
              <w:bCs/>
              <w:noProof/>
              <w:color w:val="1F497D" w:themeColor="text2"/>
              <w:kern w:val="2"/>
              <w:sz w:val="24"/>
              <w:szCs w:val="24"/>
              <w:lang w:val="en-IN" w:eastAsia="en-IN"/>
              <w14:ligatures w14:val="standardContextual"/>
            </w:rPr>
          </w:pPr>
          <w:hyperlink w:anchor="_Toc204795277" w:history="1">
            <w:r w:rsidRPr="00A2784B">
              <w:rPr>
                <w:rStyle w:val="Hyperlink"/>
                <w:b/>
                <w:bCs/>
                <w:noProof/>
                <w:color w:val="1F497D" w:themeColor="text2"/>
                <w:lang w:val="en-IN"/>
              </w:rPr>
              <w:t>7. User Role and Permission Management</w:t>
            </w:r>
            <w:r w:rsidRPr="00A2784B">
              <w:rPr>
                <w:b/>
                <w:bCs/>
                <w:noProof/>
                <w:webHidden/>
                <w:color w:val="1F497D" w:themeColor="text2"/>
              </w:rPr>
              <w:tab/>
            </w:r>
            <w:r w:rsidRPr="00A2784B">
              <w:rPr>
                <w:b/>
                <w:bCs/>
                <w:noProof/>
                <w:webHidden/>
                <w:color w:val="1F497D" w:themeColor="text2"/>
              </w:rPr>
              <w:fldChar w:fldCharType="begin"/>
            </w:r>
            <w:r w:rsidRPr="00A2784B">
              <w:rPr>
                <w:b/>
                <w:bCs/>
                <w:noProof/>
                <w:webHidden/>
                <w:color w:val="1F497D" w:themeColor="text2"/>
              </w:rPr>
              <w:instrText xml:space="preserve"> PAGEREF _Toc204795277 \h </w:instrText>
            </w:r>
            <w:r w:rsidRPr="00A2784B">
              <w:rPr>
                <w:b/>
                <w:bCs/>
                <w:noProof/>
                <w:webHidden/>
                <w:color w:val="1F497D" w:themeColor="text2"/>
              </w:rPr>
            </w:r>
            <w:r w:rsidRPr="00A2784B">
              <w:rPr>
                <w:b/>
                <w:bCs/>
                <w:noProof/>
                <w:webHidden/>
                <w:color w:val="1F497D" w:themeColor="text2"/>
              </w:rPr>
              <w:fldChar w:fldCharType="separate"/>
            </w:r>
            <w:r w:rsidRPr="00A2784B">
              <w:rPr>
                <w:b/>
                <w:bCs/>
                <w:noProof/>
                <w:webHidden/>
                <w:color w:val="1F497D" w:themeColor="text2"/>
              </w:rPr>
              <w:t>3</w:t>
            </w:r>
            <w:r w:rsidRPr="00A2784B">
              <w:rPr>
                <w:b/>
                <w:bCs/>
                <w:noProof/>
                <w:webHidden/>
                <w:color w:val="1F497D" w:themeColor="text2"/>
              </w:rPr>
              <w:fldChar w:fldCharType="end"/>
            </w:r>
          </w:hyperlink>
        </w:p>
        <w:p w14:paraId="7E03B93A" w14:textId="5BA23D16" w:rsidR="00A2784B" w:rsidRPr="00A2784B" w:rsidRDefault="00A2784B" w:rsidP="00821A9B">
          <w:pPr>
            <w:pStyle w:val="TOC3"/>
            <w:tabs>
              <w:tab w:val="right" w:leader="dot" w:pos="8630"/>
            </w:tabs>
            <w:rPr>
              <w:b/>
              <w:bCs/>
              <w:noProof/>
              <w:color w:val="1F497D" w:themeColor="text2"/>
              <w:kern w:val="2"/>
              <w:sz w:val="24"/>
              <w:szCs w:val="24"/>
              <w:lang w:val="en-IN" w:eastAsia="en-IN"/>
              <w14:ligatures w14:val="standardContextual"/>
            </w:rPr>
          </w:pPr>
          <w:hyperlink w:anchor="_Toc204795278" w:history="1">
            <w:r w:rsidRPr="00A2784B">
              <w:rPr>
                <w:rStyle w:val="Hyperlink"/>
                <w:b/>
                <w:bCs/>
                <w:noProof/>
                <w:color w:val="1F497D" w:themeColor="text2"/>
                <w:lang w:val="en-IN"/>
              </w:rPr>
              <w:t>8. Current User Info (/me endpoint)</w:t>
            </w:r>
            <w:r w:rsidRPr="00A2784B">
              <w:rPr>
                <w:b/>
                <w:bCs/>
                <w:noProof/>
                <w:webHidden/>
                <w:color w:val="1F497D" w:themeColor="text2"/>
              </w:rPr>
              <w:tab/>
            </w:r>
            <w:r w:rsidRPr="00A2784B">
              <w:rPr>
                <w:b/>
                <w:bCs/>
                <w:noProof/>
                <w:webHidden/>
                <w:color w:val="1F497D" w:themeColor="text2"/>
              </w:rPr>
              <w:fldChar w:fldCharType="begin"/>
            </w:r>
            <w:r w:rsidRPr="00A2784B">
              <w:rPr>
                <w:b/>
                <w:bCs/>
                <w:noProof/>
                <w:webHidden/>
                <w:color w:val="1F497D" w:themeColor="text2"/>
              </w:rPr>
              <w:instrText xml:space="preserve"> PAGEREF _Toc204795278 \h </w:instrText>
            </w:r>
            <w:r w:rsidRPr="00A2784B">
              <w:rPr>
                <w:b/>
                <w:bCs/>
                <w:noProof/>
                <w:webHidden/>
                <w:color w:val="1F497D" w:themeColor="text2"/>
              </w:rPr>
            </w:r>
            <w:r w:rsidRPr="00A2784B">
              <w:rPr>
                <w:b/>
                <w:bCs/>
                <w:noProof/>
                <w:webHidden/>
                <w:color w:val="1F497D" w:themeColor="text2"/>
              </w:rPr>
              <w:fldChar w:fldCharType="separate"/>
            </w:r>
            <w:r w:rsidRPr="00A2784B">
              <w:rPr>
                <w:b/>
                <w:bCs/>
                <w:noProof/>
                <w:webHidden/>
                <w:color w:val="1F497D" w:themeColor="text2"/>
              </w:rPr>
              <w:t>3</w:t>
            </w:r>
            <w:r w:rsidRPr="00A2784B">
              <w:rPr>
                <w:b/>
                <w:bCs/>
                <w:noProof/>
                <w:webHidden/>
                <w:color w:val="1F497D" w:themeColor="text2"/>
              </w:rPr>
              <w:fldChar w:fldCharType="end"/>
            </w:r>
          </w:hyperlink>
        </w:p>
        <w:p w14:paraId="6FE5D69C" w14:textId="1218715F" w:rsidR="00A2784B" w:rsidRPr="00A2784B" w:rsidRDefault="00A2784B" w:rsidP="00821A9B">
          <w:pPr>
            <w:pStyle w:val="TOC3"/>
            <w:tabs>
              <w:tab w:val="right" w:leader="dot" w:pos="8630"/>
            </w:tabs>
            <w:rPr>
              <w:b/>
              <w:bCs/>
              <w:noProof/>
              <w:color w:val="1F497D" w:themeColor="text2"/>
              <w:kern w:val="2"/>
              <w:sz w:val="24"/>
              <w:szCs w:val="24"/>
              <w:lang w:val="en-IN" w:eastAsia="en-IN"/>
              <w14:ligatures w14:val="standardContextual"/>
            </w:rPr>
          </w:pPr>
          <w:hyperlink w:anchor="_Toc204795279" w:history="1">
            <w:r w:rsidRPr="00A2784B">
              <w:rPr>
                <w:rStyle w:val="Hyperlink"/>
                <w:b/>
                <w:bCs/>
                <w:noProof/>
                <w:color w:val="1F497D" w:themeColor="text2"/>
                <w:lang w:val="en-IN"/>
              </w:rPr>
              <w:t>9. Audit Logging</w:t>
            </w:r>
            <w:r w:rsidRPr="00A2784B">
              <w:rPr>
                <w:b/>
                <w:bCs/>
                <w:noProof/>
                <w:webHidden/>
                <w:color w:val="1F497D" w:themeColor="text2"/>
              </w:rPr>
              <w:tab/>
            </w:r>
            <w:r w:rsidRPr="00A2784B">
              <w:rPr>
                <w:b/>
                <w:bCs/>
                <w:noProof/>
                <w:webHidden/>
                <w:color w:val="1F497D" w:themeColor="text2"/>
              </w:rPr>
              <w:fldChar w:fldCharType="begin"/>
            </w:r>
            <w:r w:rsidRPr="00A2784B">
              <w:rPr>
                <w:b/>
                <w:bCs/>
                <w:noProof/>
                <w:webHidden/>
                <w:color w:val="1F497D" w:themeColor="text2"/>
              </w:rPr>
              <w:instrText xml:space="preserve"> PAGEREF _Toc204795279 \h </w:instrText>
            </w:r>
            <w:r w:rsidRPr="00A2784B">
              <w:rPr>
                <w:b/>
                <w:bCs/>
                <w:noProof/>
                <w:webHidden/>
                <w:color w:val="1F497D" w:themeColor="text2"/>
              </w:rPr>
            </w:r>
            <w:r w:rsidRPr="00A2784B">
              <w:rPr>
                <w:b/>
                <w:bCs/>
                <w:noProof/>
                <w:webHidden/>
                <w:color w:val="1F497D" w:themeColor="text2"/>
              </w:rPr>
              <w:fldChar w:fldCharType="separate"/>
            </w:r>
            <w:r w:rsidRPr="00A2784B">
              <w:rPr>
                <w:b/>
                <w:bCs/>
                <w:noProof/>
                <w:webHidden/>
                <w:color w:val="1F497D" w:themeColor="text2"/>
              </w:rPr>
              <w:t>3</w:t>
            </w:r>
            <w:r w:rsidRPr="00A2784B">
              <w:rPr>
                <w:b/>
                <w:bCs/>
                <w:noProof/>
                <w:webHidden/>
                <w:color w:val="1F497D" w:themeColor="text2"/>
              </w:rPr>
              <w:fldChar w:fldCharType="end"/>
            </w:r>
          </w:hyperlink>
        </w:p>
        <w:p w14:paraId="5F671847" w14:textId="067D2045" w:rsidR="00A2784B" w:rsidRPr="00A2784B" w:rsidRDefault="00A2784B" w:rsidP="00821A9B">
          <w:pPr>
            <w:pStyle w:val="TOC3"/>
            <w:tabs>
              <w:tab w:val="right" w:leader="dot" w:pos="8630"/>
            </w:tabs>
            <w:rPr>
              <w:b/>
              <w:bCs/>
              <w:noProof/>
              <w:color w:val="1F497D" w:themeColor="text2"/>
              <w:kern w:val="2"/>
              <w:sz w:val="24"/>
              <w:szCs w:val="24"/>
              <w:lang w:val="en-IN" w:eastAsia="en-IN"/>
              <w14:ligatures w14:val="standardContextual"/>
            </w:rPr>
          </w:pPr>
          <w:hyperlink w:anchor="_Toc204795280" w:history="1">
            <w:r w:rsidRPr="00A2784B">
              <w:rPr>
                <w:rStyle w:val="Hyperlink"/>
                <w:b/>
                <w:bCs/>
                <w:noProof/>
                <w:color w:val="1F497D" w:themeColor="text2"/>
                <w:lang w:val="en-IN"/>
              </w:rPr>
              <w:t>10. Rate Limiting</w:t>
            </w:r>
            <w:r w:rsidRPr="00A2784B">
              <w:rPr>
                <w:b/>
                <w:bCs/>
                <w:noProof/>
                <w:webHidden/>
                <w:color w:val="1F497D" w:themeColor="text2"/>
              </w:rPr>
              <w:tab/>
            </w:r>
            <w:r w:rsidRPr="00A2784B">
              <w:rPr>
                <w:b/>
                <w:bCs/>
                <w:noProof/>
                <w:webHidden/>
                <w:color w:val="1F497D" w:themeColor="text2"/>
              </w:rPr>
              <w:fldChar w:fldCharType="begin"/>
            </w:r>
            <w:r w:rsidRPr="00A2784B">
              <w:rPr>
                <w:b/>
                <w:bCs/>
                <w:noProof/>
                <w:webHidden/>
                <w:color w:val="1F497D" w:themeColor="text2"/>
              </w:rPr>
              <w:instrText xml:space="preserve"> PAGEREF _Toc204795280 \h </w:instrText>
            </w:r>
            <w:r w:rsidRPr="00A2784B">
              <w:rPr>
                <w:b/>
                <w:bCs/>
                <w:noProof/>
                <w:webHidden/>
                <w:color w:val="1F497D" w:themeColor="text2"/>
              </w:rPr>
            </w:r>
            <w:r w:rsidRPr="00A2784B">
              <w:rPr>
                <w:b/>
                <w:bCs/>
                <w:noProof/>
                <w:webHidden/>
                <w:color w:val="1F497D" w:themeColor="text2"/>
              </w:rPr>
              <w:fldChar w:fldCharType="separate"/>
            </w:r>
            <w:r w:rsidRPr="00A2784B">
              <w:rPr>
                <w:b/>
                <w:bCs/>
                <w:noProof/>
                <w:webHidden/>
                <w:color w:val="1F497D" w:themeColor="text2"/>
              </w:rPr>
              <w:t>4</w:t>
            </w:r>
            <w:r w:rsidRPr="00A2784B">
              <w:rPr>
                <w:b/>
                <w:bCs/>
                <w:noProof/>
                <w:webHidden/>
                <w:color w:val="1F497D" w:themeColor="text2"/>
              </w:rPr>
              <w:fldChar w:fldCharType="end"/>
            </w:r>
          </w:hyperlink>
        </w:p>
        <w:p w14:paraId="111B5481" w14:textId="38C3122F" w:rsidR="00A2784B" w:rsidRPr="00A2784B" w:rsidRDefault="00A2784B" w:rsidP="00821A9B">
          <w:pPr>
            <w:pStyle w:val="TOC3"/>
            <w:tabs>
              <w:tab w:val="right" w:leader="dot" w:pos="8630"/>
            </w:tabs>
            <w:rPr>
              <w:b/>
              <w:bCs/>
              <w:noProof/>
              <w:color w:val="1F497D" w:themeColor="text2"/>
              <w:kern w:val="2"/>
              <w:sz w:val="24"/>
              <w:szCs w:val="24"/>
              <w:lang w:val="en-IN" w:eastAsia="en-IN"/>
              <w14:ligatures w14:val="standardContextual"/>
            </w:rPr>
          </w:pPr>
          <w:hyperlink w:anchor="_Toc204795281" w:history="1">
            <w:r w:rsidRPr="00A2784B">
              <w:rPr>
                <w:rStyle w:val="Hyperlink"/>
                <w:b/>
                <w:bCs/>
                <w:noProof/>
                <w:color w:val="1F497D" w:themeColor="text2"/>
                <w:lang w:val="en-IN"/>
              </w:rPr>
              <w:t>11. Service Health Check</w:t>
            </w:r>
            <w:r w:rsidRPr="00A2784B">
              <w:rPr>
                <w:b/>
                <w:bCs/>
                <w:noProof/>
                <w:webHidden/>
                <w:color w:val="1F497D" w:themeColor="text2"/>
              </w:rPr>
              <w:tab/>
            </w:r>
            <w:r w:rsidRPr="00A2784B">
              <w:rPr>
                <w:b/>
                <w:bCs/>
                <w:noProof/>
                <w:webHidden/>
                <w:color w:val="1F497D" w:themeColor="text2"/>
              </w:rPr>
              <w:fldChar w:fldCharType="begin"/>
            </w:r>
            <w:r w:rsidRPr="00A2784B">
              <w:rPr>
                <w:b/>
                <w:bCs/>
                <w:noProof/>
                <w:webHidden/>
                <w:color w:val="1F497D" w:themeColor="text2"/>
              </w:rPr>
              <w:instrText xml:space="preserve"> PAGEREF _Toc204795281 \h </w:instrText>
            </w:r>
            <w:r w:rsidRPr="00A2784B">
              <w:rPr>
                <w:b/>
                <w:bCs/>
                <w:noProof/>
                <w:webHidden/>
                <w:color w:val="1F497D" w:themeColor="text2"/>
              </w:rPr>
            </w:r>
            <w:r w:rsidRPr="00A2784B">
              <w:rPr>
                <w:b/>
                <w:bCs/>
                <w:noProof/>
                <w:webHidden/>
                <w:color w:val="1F497D" w:themeColor="text2"/>
              </w:rPr>
              <w:fldChar w:fldCharType="separate"/>
            </w:r>
            <w:r w:rsidRPr="00A2784B">
              <w:rPr>
                <w:b/>
                <w:bCs/>
                <w:noProof/>
                <w:webHidden/>
                <w:color w:val="1F497D" w:themeColor="text2"/>
              </w:rPr>
              <w:t>4</w:t>
            </w:r>
            <w:r w:rsidRPr="00A2784B">
              <w:rPr>
                <w:b/>
                <w:bCs/>
                <w:noProof/>
                <w:webHidden/>
                <w:color w:val="1F497D" w:themeColor="text2"/>
              </w:rPr>
              <w:fldChar w:fldCharType="end"/>
            </w:r>
          </w:hyperlink>
        </w:p>
        <w:p w14:paraId="6085A43D" w14:textId="67226AC9" w:rsidR="00A2784B" w:rsidRPr="00A2784B" w:rsidRDefault="00A2784B" w:rsidP="00821A9B">
          <w:pPr>
            <w:pStyle w:val="TOC2"/>
            <w:tabs>
              <w:tab w:val="right" w:leader="dot" w:pos="8630"/>
            </w:tabs>
            <w:rPr>
              <w:b/>
              <w:bCs/>
              <w:noProof/>
              <w:color w:val="1F497D" w:themeColor="text2"/>
              <w:kern w:val="2"/>
              <w:sz w:val="24"/>
              <w:szCs w:val="24"/>
              <w:lang w:val="en-IN" w:eastAsia="en-IN"/>
              <w14:ligatures w14:val="standardContextual"/>
            </w:rPr>
          </w:pPr>
          <w:hyperlink w:anchor="_Toc204795282" w:history="1">
            <w:r w:rsidRPr="00A2784B">
              <w:rPr>
                <w:rStyle w:val="Hyperlink"/>
                <w:b/>
                <w:bCs/>
                <w:noProof/>
                <w:color w:val="1F497D" w:themeColor="text2"/>
              </w:rPr>
              <w:t>4. Sequence Diagram for Authentication Service</w:t>
            </w:r>
            <w:r w:rsidRPr="00A2784B">
              <w:rPr>
                <w:b/>
                <w:bCs/>
                <w:noProof/>
                <w:webHidden/>
                <w:color w:val="1F497D" w:themeColor="text2"/>
              </w:rPr>
              <w:tab/>
            </w:r>
            <w:r w:rsidRPr="00A2784B">
              <w:rPr>
                <w:b/>
                <w:bCs/>
                <w:noProof/>
                <w:webHidden/>
                <w:color w:val="1F497D" w:themeColor="text2"/>
              </w:rPr>
              <w:fldChar w:fldCharType="begin"/>
            </w:r>
            <w:r w:rsidRPr="00A2784B">
              <w:rPr>
                <w:b/>
                <w:bCs/>
                <w:noProof/>
                <w:webHidden/>
                <w:color w:val="1F497D" w:themeColor="text2"/>
              </w:rPr>
              <w:instrText xml:space="preserve"> PAGEREF _Toc204795282 \h </w:instrText>
            </w:r>
            <w:r w:rsidRPr="00A2784B">
              <w:rPr>
                <w:b/>
                <w:bCs/>
                <w:noProof/>
                <w:webHidden/>
                <w:color w:val="1F497D" w:themeColor="text2"/>
              </w:rPr>
            </w:r>
            <w:r w:rsidRPr="00A2784B">
              <w:rPr>
                <w:b/>
                <w:bCs/>
                <w:noProof/>
                <w:webHidden/>
                <w:color w:val="1F497D" w:themeColor="text2"/>
              </w:rPr>
              <w:fldChar w:fldCharType="separate"/>
            </w:r>
            <w:r w:rsidRPr="00A2784B">
              <w:rPr>
                <w:b/>
                <w:bCs/>
                <w:noProof/>
                <w:webHidden/>
                <w:color w:val="1F497D" w:themeColor="text2"/>
              </w:rPr>
              <w:t>4</w:t>
            </w:r>
            <w:r w:rsidRPr="00A2784B">
              <w:rPr>
                <w:b/>
                <w:bCs/>
                <w:noProof/>
                <w:webHidden/>
                <w:color w:val="1F497D" w:themeColor="text2"/>
              </w:rPr>
              <w:fldChar w:fldCharType="end"/>
            </w:r>
          </w:hyperlink>
        </w:p>
        <w:p w14:paraId="01FAAE07" w14:textId="530959C8" w:rsidR="00A2784B" w:rsidRPr="00A2784B" w:rsidRDefault="00A2784B" w:rsidP="00821A9B">
          <w:pPr>
            <w:pStyle w:val="TOC3"/>
            <w:tabs>
              <w:tab w:val="right" w:leader="dot" w:pos="8630"/>
            </w:tabs>
            <w:rPr>
              <w:b/>
              <w:bCs/>
              <w:noProof/>
              <w:color w:val="1F497D" w:themeColor="text2"/>
              <w:kern w:val="2"/>
              <w:sz w:val="24"/>
              <w:szCs w:val="24"/>
              <w:lang w:val="en-IN" w:eastAsia="en-IN"/>
              <w14:ligatures w14:val="standardContextual"/>
            </w:rPr>
          </w:pPr>
          <w:hyperlink w:anchor="_Toc204795283" w:history="1">
            <w:r w:rsidRPr="00A2784B">
              <w:rPr>
                <w:rStyle w:val="Hyperlink"/>
                <w:b/>
                <w:bCs/>
                <w:noProof/>
                <w:color w:val="1F497D" w:themeColor="text2"/>
              </w:rPr>
              <w:t>1. Login Flow:</w:t>
            </w:r>
            <w:r w:rsidRPr="00A2784B">
              <w:rPr>
                <w:b/>
                <w:bCs/>
                <w:noProof/>
                <w:webHidden/>
                <w:color w:val="1F497D" w:themeColor="text2"/>
              </w:rPr>
              <w:tab/>
            </w:r>
            <w:r w:rsidRPr="00A2784B">
              <w:rPr>
                <w:b/>
                <w:bCs/>
                <w:noProof/>
                <w:webHidden/>
                <w:color w:val="1F497D" w:themeColor="text2"/>
              </w:rPr>
              <w:fldChar w:fldCharType="begin"/>
            </w:r>
            <w:r w:rsidRPr="00A2784B">
              <w:rPr>
                <w:b/>
                <w:bCs/>
                <w:noProof/>
                <w:webHidden/>
                <w:color w:val="1F497D" w:themeColor="text2"/>
              </w:rPr>
              <w:instrText xml:space="preserve"> PAGEREF _Toc204795283 \h </w:instrText>
            </w:r>
            <w:r w:rsidRPr="00A2784B">
              <w:rPr>
                <w:b/>
                <w:bCs/>
                <w:noProof/>
                <w:webHidden/>
                <w:color w:val="1F497D" w:themeColor="text2"/>
              </w:rPr>
            </w:r>
            <w:r w:rsidRPr="00A2784B">
              <w:rPr>
                <w:b/>
                <w:bCs/>
                <w:noProof/>
                <w:webHidden/>
                <w:color w:val="1F497D" w:themeColor="text2"/>
              </w:rPr>
              <w:fldChar w:fldCharType="separate"/>
            </w:r>
            <w:r w:rsidRPr="00A2784B">
              <w:rPr>
                <w:b/>
                <w:bCs/>
                <w:noProof/>
                <w:webHidden/>
                <w:color w:val="1F497D" w:themeColor="text2"/>
              </w:rPr>
              <w:t>4</w:t>
            </w:r>
            <w:r w:rsidRPr="00A2784B">
              <w:rPr>
                <w:b/>
                <w:bCs/>
                <w:noProof/>
                <w:webHidden/>
                <w:color w:val="1F497D" w:themeColor="text2"/>
              </w:rPr>
              <w:fldChar w:fldCharType="end"/>
            </w:r>
          </w:hyperlink>
        </w:p>
        <w:p w14:paraId="08F2EB4F" w14:textId="57AEE4BC" w:rsidR="00A2784B" w:rsidRPr="00A2784B" w:rsidRDefault="00A2784B" w:rsidP="00821A9B">
          <w:pPr>
            <w:pStyle w:val="TOC3"/>
            <w:tabs>
              <w:tab w:val="right" w:leader="dot" w:pos="8630"/>
            </w:tabs>
            <w:rPr>
              <w:b/>
              <w:bCs/>
              <w:noProof/>
              <w:color w:val="1F497D" w:themeColor="text2"/>
              <w:kern w:val="2"/>
              <w:sz w:val="24"/>
              <w:szCs w:val="24"/>
              <w:lang w:val="en-IN" w:eastAsia="en-IN"/>
              <w14:ligatures w14:val="standardContextual"/>
            </w:rPr>
          </w:pPr>
          <w:hyperlink w:anchor="_Toc204795284" w:history="1">
            <w:r w:rsidRPr="00A2784B">
              <w:rPr>
                <w:rStyle w:val="Hyperlink"/>
                <w:b/>
                <w:bCs/>
                <w:noProof/>
                <w:color w:val="1F497D" w:themeColor="text2"/>
              </w:rPr>
              <w:t>1.2. Token Refresh Flow</w:t>
            </w:r>
            <w:r w:rsidRPr="00A2784B">
              <w:rPr>
                <w:b/>
                <w:bCs/>
                <w:noProof/>
                <w:webHidden/>
                <w:color w:val="1F497D" w:themeColor="text2"/>
              </w:rPr>
              <w:tab/>
            </w:r>
            <w:r w:rsidRPr="00A2784B">
              <w:rPr>
                <w:b/>
                <w:bCs/>
                <w:noProof/>
                <w:webHidden/>
                <w:color w:val="1F497D" w:themeColor="text2"/>
              </w:rPr>
              <w:fldChar w:fldCharType="begin"/>
            </w:r>
            <w:r w:rsidRPr="00A2784B">
              <w:rPr>
                <w:b/>
                <w:bCs/>
                <w:noProof/>
                <w:webHidden/>
                <w:color w:val="1F497D" w:themeColor="text2"/>
              </w:rPr>
              <w:instrText xml:space="preserve"> PAGEREF _Toc204795284 \h </w:instrText>
            </w:r>
            <w:r w:rsidRPr="00A2784B">
              <w:rPr>
                <w:b/>
                <w:bCs/>
                <w:noProof/>
                <w:webHidden/>
                <w:color w:val="1F497D" w:themeColor="text2"/>
              </w:rPr>
            </w:r>
            <w:r w:rsidRPr="00A2784B">
              <w:rPr>
                <w:b/>
                <w:bCs/>
                <w:noProof/>
                <w:webHidden/>
                <w:color w:val="1F497D" w:themeColor="text2"/>
              </w:rPr>
              <w:fldChar w:fldCharType="separate"/>
            </w:r>
            <w:r w:rsidRPr="00A2784B">
              <w:rPr>
                <w:b/>
                <w:bCs/>
                <w:noProof/>
                <w:webHidden/>
                <w:color w:val="1F497D" w:themeColor="text2"/>
              </w:rPr>
              <w:t>5</w:t>
            </w:r>
            <w:r w:rsidRPr="00A2784B">
              <w:rPr>
                <w:b/>
                <w:bCs/>
                <w:noProof/>
                <w:webHidden/>
                <w:color w:val="1F497D" w:themeColor="text2"/>
              </w:rPr>
              <w:fldChar w:fldCharType="end"/>
            </w:r>
          </w:hyperlink>
        </w:p>
        <w:p w14:paraId="6A39E1FB" w14:textId="2481EB5E" w:rsidR="00A2784B" w:rsidRPr="00A2784B" w:rsidRDefault="00A2784B" w:rsidP="00821A9B">
          <w:pPr>
            <w:pStyle w:val="TOC3"/>
            <w:tabs>
              <w:tab w:val="right" w:leader="dot" w:pos="8630"/>
            </w:tabs>
            <w:rPr>
              <w:b/>
              <w:bCs/>
              <w:noProof/>
              <w:color w:val="1F497D" w:themeColor="text2"/>
              <w:kern w:val="2"/>
              <w:sz w:val="24"/>
              <w:szCs w:val="24"/>
              <w:lang w:val="en-IN" w:eastAsia="en-IN"/>
              <w14:ligatures w14:val="standardContextual"/>
            </w:rPr>
          </w:pPr>
          <w:hyperlink w:anchor="_Toc204795285" w:history="1">
            <w:r w:rsidRPr="00A2784B">
              <w:rPr>
                <w:rStyle w:val="Hyperlink"/>
                <w:b/>
                <w:bCs/>
                <w:noProof/>
                <w:color w:val="1F497D" w:themeColor="text2"/>
              </w:rPr>
              <w:t>1.3 2FA Verification Flow</w:t>
            </w:r>
            <w:r w:rsidRPr="00A2784B">
              <w:rPr>
                <w:b/>
                <w:bCs/>
                <w:noProof/>
                <w:webHidden/>
                <w:color w:val="1F497D" w:themeColor="text2"/>
              </w:rPr>
              <w:tab/>
            </w:r>
            <w:r w:rsidRPr="00A2784B">
              <w:rPr>
                <w:b/>
                <w:bCs/>
                <w:noProof/>
                <w:webHidden/>
                <w:color w:val="1F497D" w:themeColor="text2"/>
              </w:rPr>
              <w:fldChar w:fldCharType="begin"/>
            </w:r>
            <w:r w:rsidRPr="00A2784B">
              <w:rPr>
                <w:b/>
                <w:bCs/>
                <w:noProof/>
                <w:webHidden/>
                <w:color w:val="1F497D" w:themeColor="text2"/>
              </w:rPr>
              <w:instrText xml:space="preserve"> PAGEREF _Toc204795285 \h </w:instrText>
            </w:r>
            <w:r w:rsidRPr="00A2784B">
              <w:rPr>
                <w:b/>
                <w:bCs/>
                <w:noProof/>
                <w:webHidden/>
                <w:color w:val="1F497D" w:themeColor="text2"/>
              </w:rPr>
            </w:r>
            <w:r w:rsidRPr="00A2784B">
              <w:rPr>
                <w:b/>
                <w:bCs/>
                <w:noProof/>
                <w:webHidden/>
                <w:color w:val="1F497D" w:themeColor="text2"/>
              </w:rPr>
              <w:fldChar w:fldCharType="separate"/>
            </w:r>
            <w:r w:rsidRPr="00A2784B">
              <w:rPr>
                <w:b/>
                <w:bCs/>
                <w:noProof/>
                <w:webHidden/>
                <w:color w:val="1F497D" w:themeColor="text2"/>
              </w:rPr>
              <w:t>5</w:t>
            </w:r>
            <w:r w:rsidRPr="00A2784B">
              <w:rPr>
                <w:b/>
                <w:bCs/>
                <w:noProof/>
                <w:webHidden/>
                <w:color w:val="1F497D" w:themeColor="text2"/>
              </w:rPr>
              <w:fldChar w:fldCharType="end"/>
            </w:r>
          </w:hyperlink>
        </w:p>
        <w:p w14:paraId="499F586E" w14:textId="5C329A60" w:rsidR="00A2784B" w:rsidRPr="00A2784B" w:rsidRDefault="00A2784B" w:rsidP="00821A9B">
          <w:pPr>
            <w:pStyle w:val="TOC3"/>
            <w:tabs>
              <w:tab w:val="right" w:leader="dot" w:pos="8630"/>
            </w:tabs>
            <w:rPr>
              <w:b/>
              <w:bCs/>
              <w:noProof/>
              <w:color w:val="1F497D" w:themeColor="text2"/>
              <w:kern w:val="2"/>
              <w:sz w:val="24"/>
              <w:szCs w:val="24"/>
              <w:lang w:val="en-IN" w:eastAsia="en-IN"/>
              <w14:ligatures w14:val="standardContextual"/>
            </w:rPr>
          </w:pPr>
          <w:hyperlink w:anchor="_Toc204795286" w:history="1">
            <w:r w:rsidRPr="00A2784B">
              <w:rPr>
                <w:rStyle w:val="Hyperlink"/>
                <w:b/>
                <w:bCs/>
                <w:noProof/>
                <w:color w:val="1F497D" w:themeColor="text2"/>
              </w:rPr>
              <w:t>1.4 Password Reset Flow</w:t>
            </w:r>
            <w:r w:rsidRPr="00A2784B">
              <w:rPr>
                <w:b/>
                <w:bCs/>
                <w:noProof/>
                <w:webHidden/>
                <w:color w:val="1F497D" w:themeColor="text2"/>
              </w:rPr>
              <w:tab/>
            </w:r>
            <w:r w:rsidRPr="00A2784B">
              <w:rPr>
                <w:b/>
                <w:bCs/>
                <w:noProof/>
                <w:webHidden/>
                <w:color w:val="1F497D" w:themeColor="text2"/>
              </w:rPr>
              <w:fldChar w:fldCharType="begin"/>
            </w:r>
            <w:r w:rsidRPr="00A2784B">
              <w:rPr>
                <w:b/>
                <w:bCs/>
                <w:noProof/>
                <w:webHidden/>
                <w:color w:val="1F497D" w:themeColor="text2"/>
              </w:rPr>
              <w:instrText xml:space="preserve"> PAGEREF _Toc204795286 \h </w:instrText>
            </w:r>
            <w:r w:rsidRPr="00A2784B">
              <w:rPr>
                <w:b/>
                <w:bCs/>
                <w:noProof/>
                <w:webHidden/>
                <w:color w:val="1F497D" w:themeColor="text2"/>
              </w:rPr>
            </w:r>
            <w:r w:rsidRPr="00A2784B">
              <w:rPr>
                <w:b/>
                <w:bCs/>
                <w:noProof/>
                <w:webHidden/>
                <w:color w:val="1F497D" w:themeColor="text2"/>
              </w:rPr>
              <w:fldChar w:fldCharType="separate"/>
            </w:r>
            <w:r w:rsidRPr="00A2784B">
              <w:rPr>
                <w:b/>
                <w:bCs/>
                <w:noProof/>
                <w:webHidden/>
                <w:color w:val="1F497D" w:themeColor="text2"/>
              </w:rPr>
              <w:t>6</w:t>
            </w:r>
            <w:r w:rsidRPr="00A2784B">
              <w:rPr>
                <w:b/>
                <w:bCs/>
                <w:noProof/>
                <w:webHidden/>
                <w:color w:val="1F497D" w:themeColor="text2"/>
              </w:rPr>
              <w:fldChar w:fldCharType="end"/>
            </w:r>
          </w:hyperlink>
        </w:p>
        <w:p w14:paraId="1EB11E5D" w14:textId="011040FE" w:rsidR="00726B51" w:rsidRPr="00A2784B" w:rsidRDefault="00726B51" w:rsidP="00821A9B">
          <w:pPr>
            <w:rPr>
              <w:b/>
              <w:bCs/>
              <w:color w:val="1F497D" w:themeColor="text2"/>
            </w:rPr>
          </w:pPr>
          <w:r w:rsidRPr="00A2784B">
            <w:rPr>
              <w:b/>
              <w:bCs/>
              <w:noProof/>
              <w:color w:val="1F497D" w:themeColor="text2"/>
            </w:rPr>
            <w:fldChar w:fldCharType="end"/>
          </w:r>
        </w:p>
      </w:sdtContent>
    </w:sdt>
    <w:p w14:paraId="5C2A1A64" w14:textId="77777777" w:rsidR="00726B51" w:rsidRDefault="00726B51" w:rsidP="00821A9B"/>
    <w:p w14:paraId="6EE0E388" w14:textId="77777777" w:rsidR="00726B51" w:rsidRPr="00726B51" w:rsidRDefault="00726B51" w:rsidP="00821A9B"/>
    <w:p w14:paraId="13857CAA" w14:textId="7469AE3C" w:rsidR="00381793" w:rsidRPr="00376653" w:rsidRDefault="00000000" w:rsidP="00821A9B">
      <w:pPr>
        <w:pStyle w:val="Heading1"/>
      </w:pPr>
      <w:bookmarkStart w:id="0" w:name="_Toc204795266"/>
      <w:r w:rsidRPr="00376653">
        <w:t xml:space="preserve">1. </w:t>
      </w:r>
      <w:r w:rsidR="00BF2BDA" w:rsidRPr="00376653">
        <w:t>Purpose</w:t>
      </w:r>
      <w:bookmarkEnd w:id="0"/>
    </w:p>
    <w:p w14:paraId="34C93681" w14:textId="588F1B3F" w:rsidR="00BB4097" w:rsidRDefault="00000000" w:rsidP="00821A9B">
      <w:r>
        <w:t>Enable secure, reusable authentication for internal and third-party services.</w:t>
      </w:r>
      <w:r w:rsidR="00BB4097">
        <w:t xml:space="preserve"> This will ensure the security structure defines services. There are two types one is public and another is private. The authentication service will restrict </w:t>
      </w:r>
      <w:r w:rsidR="00BB4097">
        <w:lastRenderedPageBreak/>
        <w:t>both. The Authentication service will be connected to User or Api- Gateway. When a user tries to connect to the application the authentication service will validate the user credential and generate a token and return to the user.</w:t>
      </w:r>
    </w:p>
    <w:p w14:paraId="6492A167" w14:textId="68E682E1" w:rsidR="00BF2BDA" w:rsidRPr="00BF2BDA" w:rsidRDefault="006E15C2" w:rsidP="00821A9B">
      <w:pPr>
        <w:pStyle w:val="Heading1"/>
        <w:rPr>
          <w:lang w:val="en-IN"/>
        </w:rPr>
      </w:pPr>
      <w:bookmarkStart w:id="1" w:name="_Toc204795267"/>
      <w:r>
        <w:rPr>
          <w:lang w:val="en-IN"/>
        </w:rPr>
        <w:t>2</w:t>
      </w:r>
      <w:r w:rsidR="00BF2BDA" w:rsidRPr="00BF2BDA">
        <w:rPr>
          <w:lang w:val="en-IN"/>
        </w:rPr>
        <w:t>. Introduction/Overview:</w:t>
      </w:r>
      <w:bookmarkEnd w:id="1"/>
    </w:p>
    <w:p w14:paraId="0623FB01" w14:textId="77777777" w:rsidR="00B91932" w:rsidRPr="00B91932" w:rsidRDefault="00B91932" w:rsidP="00821A9B">
      <w:pPr>
        <w:pStyle w:val="Heading2"/>
        <w:rPr>
          <w:lang w:val="en-IN"/>
        </w:rPr>
      </w:pPr>
      <w:bookmarkStart w:id="2" w:name="_Toc204795268"/>
      <w:r w:rsidRPr="00B91932">
        <w:rPr>
          <w:lang w:val="en-IN"/>
        </w:rPr>
        <w:t>Scope</w:t>
      </w:r>
      <w:bookmarkEnd w:id="2"/>
    </w:p>
    <w:p w14:paraId="2D610924" w14:textId="77777777" w:rsidR="00B91932" w:rsidRPr="00B91932" w:rsidRDefault="00B91932" w:rsidP="00821A9B">
      <w:pPr>
        <w:rPr>
          <w:lang w:val="en-IN"/>
        </w:rPr>
      </w:pPr>
      <w:r w:rsidRPr="00B91932">
        <w:rPr>
          <w:lang w:val="en-IN"/>
        </w:rPr>
        <w:t>The Authentication Service provides a centralized identity management solution for internal and external systems. It is responsible for securely managing user credentials, authentication flows (e.g., login, token refresh), authorization via roles and permissions, and optional two-factor authentication (2FA).</w:t>
      </w:r>
    </w:p>
    <w:p w14:paraId="7EA87142" w14:textId="77777777" w:rsidR="00B91932" w:rsidRPr="00B91932" w:rsidRDefault="00B91932" w:rsidP="00821A9B">
      <w:pPr>
        <w:rPr>
          <w:lang w:val="en-IN"/>
        </w:rPr>
      </w:pPr>
      <w:r w:rsidRPr="00B91932">
        <w:rPr>
          <w:lang w:val="en-IN"/>
        </w:rPr>
        <w:t>The service is designed as a standalone, stateless, scalable component that can be integrated with multiple front-end clients (web, mobile, APIs) and downstream services in a microservices or modular monolith architecture.</w:t>
      </w:r>
    </w:p>
    <w:p w14:paraId="1F0DE03F" w14:textId="77777777" w:rsidR="00B91932" w:rsidRPr="00B91932" w:rsidRDefault="00B91932" w:rsidP="00821A9B">
      <w:pPr>
        <w:rPr>
          <w:b/>
          <w:bCs/>
          <w:lang w:val="en-IN"/>
        </w:rPr>
      </w:pPr>
      <w:bookmarkStart w:id="3" w:name="_Toc204795269"/>
      <w:r w:rsidRPr="00B91932">
        <w:rPr>
          <w:rStyle w:val="Heading2Char"/>
          <w:lang w:val="en-IN"/>
        </w:rPr>
        <w:t>In Scope</w:t>
      </w:r>
      <w:bookmarkEnd w:id="3"/>
      <w:r w:rsidRPr="00B91932">
        <w:rPr>
          <w:b/>
          <w:bCs/>
          <w:lang w:val="en-IN"/>
        </w:rPr>
        <w:t>:</w:t>
      </w:r>
    </w:p>
    <w:p w14:paraId="7260A0AF" w14:textId="77777777" w:rsidR="00B91932" w:rsidRPr="00B91932" w:rsidRDefault="00B91932" w:rsidP="00821A9B">
      <w:pPr>
        <w:numPr>
          <w:ilvl w:val="0"/>
          <w:numId w:val="30"/>
        </w:numPr>
        <w:spacing w:after="0"/>
        <w:rPr>
          <w:lang w:val="en-IN"/>
        </w:rPr>
      </w:pPr>
      <w:r w:rsidRPr="00B91932">
        <w:rPr>
          <w:lang w:val="en-IN"/>
        </w:rPr>
        <w:t>User registration, login, logout</w:t>
      </w:r>
    </w:p>
    <w:p w14:paraId="00014493" w14:textId="77777777" w:rsidR="00B91932" w:rsidRPr="00B91932" w:rsidRDefault="00B91932" w:rsidP="00821A9B">
      <w:pPr>
        <w:numPr>
          <w:ilvl w:val="0"/>
          <w:numId w:val="30"/>
        </w:numPr>
        <w:spacing w:after="0"/>
        <w:rPr>
          <w:lang w:val="en-IN"/>
        </w:rPr>
      </w:pPr>
      <w:r w:rsidRPr="00B91932">
        <w:rPr>
          <w:lang w:val="en-IN"/>
        </w:rPr>
        <w:t>JWT-based access and refresh tokens</w:t>
      </w:r>
    </w:p>
    <w:p w14:paraId="4BB07D90" w14:textId="77777777" w:rsidR="00B91932" w:rsidRPr="00B91932" w:rsidRDefault="00B91932" w:rsidP="00821A9B">
      <w:pPr>
        <w:numPr>
          <w:ilvl w:val="0"/>
          <w:numId w:val="30"/>
        </w:numPr>
        <w:spacing w:after="0"/>
        <w:rPr>
          <w:lang w:val="en-IN"/>
        </w:rPr>
      </w:pPr>
      <w:r w:rsidRPr="00B91932">
        <w:rPr>
          <w:lang w:val="en-IN"/>
        </w:rPr>
        <w:t>Token rotation and blacklisting</w:t>
      </w:r>
    </w:p>
    <w:p w14:paraId="4CCDE610" w14:textId="77777777" w:rsidR="00B91932" w:rsidRPr="00B91932" w:rsidRDefault="00B91932" w:rsidP="00821A9B">
      <w:pPr>
        <w:numPr>
          <w:ilvl w:val="0"/>
          <w:numId w:val="30"/>
        </w:numPr>
        <w:spacing w:after="0"/>
        <w:rPr>
          <w:lang w:val="en-IN"/>
        </w:rPr>
      </w:pPr>
      <w:r w:rsidRPr="00B91932">
        <w:rPr>
          <w:lang w:val="en-IN"/>
        </w:rPr>
        <w:t>Password hashing and reset</w:t>
      </w:r>
    </w:p>
    <w:p w14:paraId="11FFD8F8" w14:textId="77777777" w:rsidR="00B91932" w:rsidRPr="00B91932" w:rsidRDefault="00B91932" w:rsidP="00821A9B">
      <w:pPr>
        <w:numPr>
          <w:ilvl w:val="0"/>
          <w:numId w:val="30"/>
        </w:numPr>
        <w:spacing w:after="0"/>
        <w:rPr>
          <w:lang w:val="en-IN"/>
        </w:rPr>
      </w:pPr>
      <w:r w:rsidRPr="00B91932">
        <w:rPr>
          <w:lang w:val="en-IN"/>
        </w:rPr>
        <w:t>Role-based access control (RBAC)</w:t>
      </w:r>
    </w:p>
    <w:p w14:paraId="1F335DD0" w14:textId="77777777" w:rsidR="00B91932" w:rsidRPr="00B91932" w:rsidRDefault="00B91932" w:rsidP="00821A9B">
      <w:pPr>
        <w:numPr>
          <w:ilvl w:val="0"/>
          <w:numId w:val="30"/>
        </w:numPr>
        <w:spacing w:after="0"/>
        <w:rPr>
          <w:lang w:val="en-IN"/>
        </w:rPr>
      </w:pPr>
      <w:r w:rsidRPr="00B91932">
        <w:rPr>
          <w:lang w:val="en-IN"/>
        </w:rPr>
        <w:t>2FA using TOTP (Google Authenticator)</w:t>
      </w:r>
    </w:p>
    <w:p w14:paraId="10A2C57D" w14:textId="77777777" w:rsidR="00B91932" w:rsidRPr="00B91932" w:rsidRDefault="00B91932" w:rsidP="00821A9B">
      <w:pPr>
        <w:numPr>
          <w:ilvl w:val="0"/>
          <w:numId w:val="30"/>
        </w:numPr>
        <w:spacing w:after="0"/>
        <w:rPr>
          <w:lang w:val="en-IN"/>
        </w:rPr>
      </w:pPr>
      <w:r w:rsidRPr="00B91932">
        <w:rPr>
          <w:lang w:val="en-IN"/>
        </w:rPr>
        <w:t>Audit logging of critical events</w:t>
      </w:r>
    </w:p>
    <w:p w14:paraId="4F7F067B" w14:textId="77777777" w:rsidR="00B91932" w:rsidRPr="00B91932" w:rsidRDefault="00B91932" w:rsidP="00821A9B">
      <w:pPr>
        <w:numPr>
          <w:ilvl w:val="0"/>
          <w:numId w:val="30"/>
        </w:numPr>
        <w:spacing w:after="0"/>
        <w:rPr>
          <w:lang w:val="en-IN"/>
        </w:rPr>
      </w:pPr>
      <w:r w:rsidRPr="00B91932">
        <w:rPr>
          <w:lang w:val="en-IN"/>
        </w:rPr>
        <w:t>OpenAPI (Swagger) compliant APIs</w:t>
      </w:r>
    </w:p>
    <w:p w14:paraId="5C09445B" w14:textId="093B8917" w:rsidR="00BF2BDA" w:rsidRPr="00BF2BDA" w:rsidRDefault="001C6729" w:rsidP="00821A9B">
      <w:pPr>
        <w:pStyle w:val="Heading1"/>
        <w:rPr>
          <w:lang w:val="en-IN"/>
        </w:rPr>
      </w:pPr>
      <w:bookmarkStart w:id="4" w:name="_Toc204795270"/>
      <w:r>
        <w:rPr>
          <w:lang w:val="en-IN"/>
        </w:rPr>
        <w:t>3</w:t>
      </w:r>
      <w:r w:rsidR="00BF2BDA" w:rsidRPr="00BF2BDA">
        <w:rPr>
          <w:lang w:val="en-IN"/>
        </w:rPr>
        <w:t>. Functional Requirements:</w:t>
      </w:r>
      <w:bookmarkEnd w:id="4"/>
    </w:p>
    <w:p w14:paraId="0C7CEB98" w14:textId="77777777" w:rsidR="006E15C2" w:rsidRPr="006E15C2" w:rsidRDefault="006E15C2" w:rsidP="00821A9B">
      <w:pPr>
        <w:rPr>
          <w:b/>
          <w:bCs/>
          <w:lang w:val="en-IN"/>
        </w:rPr>
      </w:pPr>
      <w:r w:rsidRPr="006E15C2">
        <w:rPr>
          <w:lang w:val="en-IN"/>
        </w:rPr>
        <w:t>The authentication service must implement the following functionality</w:t>
      </w:r>
      <w:r w:rsidRPr="006E15C2">
        <w:rPr>
          <w:b/>
          <w:bCs/>
          <w:lang w:val="en-IN"/>
        </w:rPr>
        <w:t>:</w:t>
      </w:r>
    </w:p>
    <w:p w14:paraId="2F66CF95" w14:textId="0521A53D" w:rsidR="006E15C2" w:rsidRPr="006E15C2" w:rsidRDefault="006E15C2" w:rsidP="00821A9B">
      <w:pPr>
        <w:pStyle w:val="Heading3"/>
        <w:rPr>
          <w:lang w:val="en-IN"/>
        </w:rPr>
      </w:pPr>
      <w:r>
        <w:rPr>
          <w:lang w:val="en-IN"/>
        </w:rPr>
        <w:t xml:space="preserve">  </w:t>
      </w:r>
      <w:bookmarkStart w:id="5" w:name="_Toc204795271"/>
      <w:r w:rsidR="005E7848">
        <w:rPr>
          <w:lang w:val="en-IN"/>
        </w:rPr>
        <w:t xml:space="preserve">  </w:t>
      </w:r>
      <w:r w:rsidRPr="006E15C2">
        <w:rPr>
          <w:lang w:val="en-IN"/>
        </w:rPr>
        <w:t>1. User Registration</w:t>
      </w:r>
      <w:bookmarkEnd w:id="5"/>
    </w:p>
    <w:p w14:paraId="163644CC" w14:textId="77777777" w:rsidR="006E15C2" w:rsidRPr="006E15C2" w:rsidRDefault="006E15C2" w:rsidP="00821A9B">
      <w:pPr>
        <w:pStyle w:val="ListParagraph"/>
        <w:numPr>
          <w:ilvl w:val="1"/>
          <w:numId w:val="11"/>
        </w:numPr>
        <w:rPr>
          <w:lang w:val="en-IN"/>
        </w:rPr>
      </w:pPr>
      <w:r w:rsidRPr="006E15C2">
        <w:rPr>
          <w:lang w:val="en-IN"/>
        </w:rPr>
        <w:t>Users must be able to register with a valid email and password.</w:t>
      </w:r>
    </w:p>
    <w:p w14:paraId="3AFA0C65" w14:textId="77777777" w:rsidR="006E15C2" w:rsidRPr="006E15C2" w:rsidRDefault="006E15C2" w:rsidP="00821A9B">
      <w:pPr>
        <w:pStyle w:val="ListParagraph"/>
        <w:numPr>
          <w:ilvl w:val="1"/>
          <w:numId w:val="11"/>
        </w:numPr>
        <w:rPr>
          <w:lang w:val="en-IN"/>
        </w:rPr>
      </w:pPr>
      <w:r w:rsidRPr="006E15C2">
        <w:rPr>
          <w:lang w:val="en-IN"/>
        </w:rPr>
        <w:t>Email uniqueness must be enforced.</w:t>
      </w:r>
    </w:p>
    <w:p w14:paraId="25BA40B5" w14:textId="77777777" w:rsidR="006E15C2" w:rsidRPr="006E15C2" w:rsidRDefault="006E15C2" w:rsidP="00821A9B">
      <w:pPr>
        <w:pStyle w:val="ListParagraph"/>
        <w:numPr>
          <w:ilvl w:val="1"/>
          <w:numId w:val="11"/>
        </w:numPr>
        <w:rPr>
          <w:lang w:val="en-IN"/>
        </w:rPr>
      </w:pPr>
      <w:r w:rsidRPr="006E15C2">
        <w:rPr>
          <w:lang w:val="en-IN"/>
        </w:rPr>
        <w:t>Password must be hashed securely (bcrypt or argon2).</w:t>
      </w:r>
    </w:p>
    <w:p w14:paraId="75511433" w14:textId="7D348776" w:rsidR="006E15C2" w:rsidRPr="006E15C2" w:rsidRDefault="006E15C2" w:rsidP="00821A9B">
      <w:pPr>
        <w:pStyle w:val="Heading3"/>
        <w:rPr>
          <w:lang w:val="en-IN"/>
        </w:rPr>
      </w:pPr>
      <w:r>
        <w:rPr>
          <w:lang w:val="en-IN"/>
        </w:rPr>
        <w:t xml:space="preserve">  </w:t>
      </w:r>
      <w:bookmarkStart w:id="6" w:name="_Toc204795272"/>
      <w:r w:rsidR="005E7848">
        <w:rPr>
          <w:lang w:val="en-IN"/>
        </w:rPr>
        <w:t xml:space="preserve">  </w:t>
      </w:r>
      <w:r w:rsidRPr="006E15C2">
        <w:rPr>
          <w:lang w:val="en-IN"/>
        </w:rPr>
        <w:t>2. User Login</w:t>
      </w:r>
      <w:bookmarkEnd w:id="6"/>
    </w:p>
    <w:p w14:paraId="4280EE6D" w14:textId="77777777" w:rsidR="006E15C2" w:rsidRPr="006E15C2" w:rsidRDefault="006E15C2" w:rsidP="00821A9B">
      <w:pPr>
        <w:pStyle w:val="ListParagraph"/>
        <w:numPr>
          <w:ilvl w:val="1"/>
          <w:numId w:val="43"/>
        </w:numPr>
        <w:rPr>
          <w:lang w:val="en-IN"/>
        </w:rPr>
      </w:pPr>
      <w:r w:rsidRPr="006E15C2">
        <w:rPr>
          <w:lang w:val="en-IN"/>
        </w:rPr>
        <w:t>Accepts email and password for authentication.</w:t>
      </w:r>
    </w:p>
    <w:p w14:paraId="674795D9" w14:textId="77777777" w:rsidR="006E15C2" w:rsidRPr="006E15C2" w:rsidRDefault="006E15C2" w:rsidP="00821A9B">
      <w:pPr>
        <w:pStyle w:val="ListParagraph"/>
        <w:numPr>
          <w:ilvl w:val="1"/>
          <w:numId w:val="43"/>
        </w:numPr>
        <w:rPr>
          <w:lang w:val="en-IN"/>
        </w:rPr>
      </w:pPr>
      <w:r w:rsidRPr="006E15C2">
        <w:rPr>
          <w:lang w:val="en-IN"/>
        </w:rPr>
        <w:t>On success, returns a signed JWT access token and refresh token.</w:t>
      </w:r>
    </w:p>
    <w:p w14:paraId="404CA642" w14:textId="77777777" w:rsidR="006E15C2" w:rsidRPr="006E15C2" w:rsidRDefault="006E15C2" w:rsidP="00821A9B">
      <w:pPr>
        <w:pStyle w:val="ListParagraph"/>
        <w:numPr>
          <w:ilvl w:val="1"/>
          <w:numId w:val="43"/>
        </w:numPr>
        <w:rPr>
          <w:lang w:val="en-IN"/>
        </w:rPr>
      </w:pPr>
      <w:r w:rsidRPr="006E15C2">
        <w:rPr>
          <w:lang w:val="en-IN"/>
        </w:rPr>
        <w:t>Optionally requires TOTP if 2FA is enabled.</w:t>
      </w:r>
    </w:p>
    <w:p w14:paraId="5793188D" w14:textId="76CCC988" w:rsidR="006E15C2" w:rsidRPr="006E15C2" w:rsidRDefault="006E15C2" w:rsidP="00821A9B">
      <w:pPr>
        <w:pStyle w:val="Heading3"/>
        <w:rPr>
          <w:lang w:val="en-IN"/>
        </w:rPr>
      </w:pPr>
      <w:r>
        <w:rPr>
          <w:lang w:val="en-IN"/>
        </w:rPr>
        <w:t xml:space="preserve">  </w:t>
      </w:r>
      <w:bookmarkStart w:id="7" w:name="_Toc204795273"/>
      <w:r w:rsidR="005E7848">
        <w:rPr>
          <w:lang w:val="en-IN"/>
        </w:rPr>
        <w:t xml:space="preserve">  </w:t>
      </w:r>
      <w:r w:rsidRPr="006E15C2">
        <w:rPr>
          <w:lang w:val="en-IN"/>
        </w:rPr>
        <w:t>3. Token Management</w:t>
      </w:r>
      <w:bookmarkEnd w:id="7"/>
    </w:p>
    <w:p w14:paraId="4121CC9D" w14:textId="77777777" w:rsidR="006E15C2" w:rsidRPr="006E15C2" w:rsidRDefault="006E15C2" w:rsidP="00821A9B">
      <w:pPr>
        <w:numPr>
          <w:ilvl w:val="1"/>
          <w:numId w:val="11"/>
        </w:numPr>
        <w:rPr>
          <w:lang w:val="en-IN"/>
        </w:rPr>
      </w:pPr>
      <w:r w:rsidRPr="006E15C2">
        <w:rPr>
          <w:lang w:val="en-IN"/>
        </w:rPr>
        <w:t>Generates access tokens (short-lived) and refresh tokens (long-lived).</w:t>
      </w:r>
    </w:p>
    <w:p w14:paraId="48B37262" w14:textId="77777777" w:rsidR="006E15C2" w:rsidRPr="006E15C2" w:rsidRDefault="006E15C2" w:rsidP="00821A9B">
      <w:pPr>
        <w:numPr>
          <w:ilvl w:val="1"/>
          <w:numId w:val="11"/>
        </w:numPr>
        <w:rPr>
          <w:lang w:val="en-IN"/>
        </w:rPr>
      </w:pPr>
      <w:r w:rsidRPr="006E15C2">
        <w:rPr>
          <w:lang w:val="en-IN"/>
        </w:rPr>
        <w:t>Validates and revokes refresh tokens.</w:t>
      </w:r>
    </w:p>
    <w:p w14:paraId="27380128" w14:textId="77777777" w:rsidR="006E15C2" w:rsidRPr="006E15C2" w:rsidRDefault="006E15C2" w:rsidP="00821A9B">
      <w:pPr>
        <w:numPr>
          <w:ilvl w:val="1"/>
          <w:numId w:val="11"/>
        </w:numPr>
        <w:rPr>
          <w:lang w:val="en-IN"/>
        </w:rPr>
      </w:pPr>
      <w:r w:rsidRPr="006E15C2">
        <w:rPr>
          <w:lang w:val="en-IN"/>
        </w:rPr>
        <w:t>Supports token rotation for enhanced security.</w:t>
      </w:r>
    </w:p>
    <w:p w14:paraId="2A91100F" w14:textId="77777777" w:rsidR="006E15C2" w:rsidRPr="006E15C2" w:rsidRDefault="006E15C2" w:rsidP="00821A9B">
      <w:pPr>
        <w:numPr>
          <w:ilvl w:val="1"/>
          <w:numId w:val="11"/>
        </w:numPr>
        <w:rPr>
          <w:lang w:val="en-IN"/>
        </w:rPr>
      </w:pPr>
      <w:r w:rsidRPr="006E15C2">
        <w:rPr>
          <w:lang w:val="en-IN"/>
        </w:rPr>
        <w:t>Stores refresh tokens securely (in DB or Redis).</w:t>
      </w:r>
    </w:p>
    <w:p w14:paraId="1A21CF97" w14:textId="295C6556" w:rsidR="006E15C2" w:rsidRPr="006E15C2" w:rsidRDefault="006E15C2" w:rsidP="00821A9B">
      <w:pPr>
        <w:pStyle w:val="Heading3"/>
        <w:rPr>
          <w:lang w:val="en-IN"/>
        </w:rPr>
      </w:pPr>
      <w:r>
        <w:rPr>
          <w:lang w:val="en-IN"/>
        </w:rPr>
        <w:t xml:space="preserve"> </w:t>
      </w:r>
      <w:r w:rsidR="005E7848">
        <w:rPr>
          <w:lang w:val="en-IN"/>
        </w:rPr>
        <w:t xml:space="preserve"> </w:t>
      </w:r>
      <w:r>
        <w:rPr>
          <w:lang w:val="en-IN"/>
        </w:rPr>
        <w:t xml:space="preserve"> </w:t>
      </w:r>
      <w:bookmarkStart w:id="8" w:name="_Toc204795274"/>
      <w:r w:rsidR="005E7848">
        <w:rPr>
          <w:lang w:val="en-IN"/>
        </w:rPr>
        <w:t xml:space="preserve"> </w:t>
      </w:r>
      <w:r w:rsidRPr="006E15C2">
        <w:rPr>
          <w:lang w:val="en-IN"/>
        </w:rPr>
        <w:t>4. Password Reset Flow</w:t>
      </w:r>
      <w:bookmarkEnd w:id="8"/>
    </w:p>
    <w:p w14:paraId="1E2599EA" w14:textId="77777777" w:rsidR="006E15C2" w:rsidRPr="006E15C2" w:rsidRDefault="006E15C2" w:rsidP="00821A9B">
      <w:pPr>
        <w:numPr>
          <w:ilvl w:val="1"/>
          <w:numId w:val="11"/>
        </w:numPr>
        <w:tabs>
          <w:tab w:val="clear" w:pos="1440"/>
        </w:tabs>
        <w:rPr>
          <w:lang w:val="en-IN"/>
        </w:rPr>
      </w:pPr>
      <w:r w:rsidRPr="006E15C2">
        <w:rPr>
          <w:lang w:val="en-IN"/>
        </w:rPr>
        <w:t>Allows user to initiate password reset via email.</w:t>
      </w:r>
    </w:p>
    <w:p w14:paraId="238E797B" w14:textId="77777777" w:rsidR="006E15C2" w:rsidRPr="006E15C2" w:rsidRDefault="006E15C2" w:rsidP="00821A9B">
      <w:pPr>
        <w:numPr>
          <w:ilvl w:val="1"/>
          <w:numId w:val="11"/>
        </w:numPr>
        <w:tabs>
          <w:tab w:val="clear" w:pos="1440"/>
        </w:tabs>
        <w:rPr>
          <w:lang w:val="en-IN"/>
        </w:rPr>
      </w:pPr>
      <w:r w:rsidRPr="006E15C2">
        <w:rPr>
          <w:lang w:val="en-IN"/>
        </w:rPr>
        <w:t>Sends a reset token link to user’s email.</w:t>
      </w:r>
    </w:p>
    <w:p w14:paraId="2BD72480" w14:textId="77777777" w:rsidR="006E15C2" w:rsidRPr="006E15C2" w:rsidRDefault="006E15C2" w:rsidP="00821A9B">
      <w:pPr>
        <w:numPr>
          <w:ilvl w:val="1"/>
          <w:numId w:val="11"/>
        </w:numPr>
        <w:tabs>
          <w:tab w:val="clear" w:pos="1440"/>
        </w:tabs>
        <w:rPr>
          <w:lang w:val="en-IN"/>
        </w:rPr>
      </w:pPr>
      <w:r w:rsidRPr="006E15C2">
        <w:rPr>
          <w:lang w:val="en-IN"/>
        </w:rPr>
        <w:lastRenderedPageBreak/>
        <w:t>Resets password upon token verification and password policy validation.</w:t>
      </w:r>
    </w:p>
    <w:p w14:paraId="779FFA8B" w14:textId="58A862B1" w:rsidR="006E15C2" w:rsidRPr="006E15C2" w:rsidRDefault="006E15C2" w:rsidP="00821A9B">
      <w:pPr>
        <w:pStyle w:val="Heading3"/>
        <w:rPr>
          <w:lang w:val="en-IN"/>
        </w:rPr>
      </w:pPr>
      <w:r>
        <w:rPr>
          <w:lang w:val="en-IN"/>
        </w:rPr>
        <w:t xml:space="preserve">  </w:t>
      </w:r>
      <w:bookmarkStart w:id="9" w:name="_Toc204795275"/>
      <w:r w:rsidR="005E7848">
        <w:rPr>
          <w:lang w:val="en-IN"/>
        </w:rPr>
        <w:t xml:space="preserve">  </w:t>
      </w:r>
      <w:r w:rsidRPr="006E15C2">
        <w:rPr>
          <w:lang w:val="en-IN"/>
        </w:rPr>
        <w:t>5. Logout</w:t>
      </w:r>
      <w:bookmarkEnd w:id="9"/>
    </w:p>
    <w:p w14:paraId="4F5BA19A" w14:textId="77777777" w:rsidR="006E15C2" w:rsidRPr="006E15C2" w:rsidRDefault="006E15C2" w:rsidP="00821A9B">
      <w:pPr>
        <w:numPr>
          <w:ilvl w:val="1"/>
          <w:numId w:val="11"/>
        </w:numPr>
        <w:rPr>
          <w:lang w:val="en-IN"/>
        </w:rPr>
      </w:pPr>
      <w:r w:rsidRPr="006E15C2">
        <w:rPr>
          <w:lang w:val="en-IN"/>
        </w:rPr>
        <w:t>Invalidates the refresh token (removal or blacklisting).</w:t>
      </w:r>
    </w:p>
    <w:p w14:paraId="09537B92" w14:textId="77777777" w:rsidR="006E15C2" w:rsidRPr="006E15C2" w:rsidRDefault="006E15C2" w:rsidP="00821A9B">
      <w:pPr>
        <w:numPr>
          <w:ilvl w:val="1"/>
          <w:numId w:val="11"/>
        </w:numPr>
        <w:rPr>
          <w:lang w:val="en-IN"/>
        </w:rPr>
      </w:pPr>
      <w:r w:rsidRPr="006E15C2">
        <w:rPr>
          <w:lang w:val="en-IN"/>
        </w:rPr>
        <w:t>Ensures access token becomes unusable on next request if blacklist enabled.</w:t>
      </w:r>
    </w:p>
    <w:p w14:paraId="62B855B8" w14:textId="4EDF00F5" w:rsidR="006E15C2" w:rsidRPr="006E15C2" w:rsidRDefault="006E15C2" w:rsidP="00821A9B">
      <w:pPr>
        <w:pStyle w:val="Heading3"/>
        <w:rPr>
          <w:lang w:val="en-IN"/>
        </w:rPr>
      </w:pPr>
      <w:r>
        <w:rPr>
          <w:lang w:val="en-IN"/>
        </w:rPr>
        <w:t xml:space="preserve">  </w:t>
      </w:r>
      <w:bookmarkStart w:id="10" w:name="_Toc204795276"/>
      <w:r w:rsidR="005E7848">
        <w:rPr>
          <w:lang w:val="en-IN"/>
        </w:rPr>
        <w:t xml:space="preserve">  </w:t>
      </w:r>
      <w:r w:rsidRPr="006E15C2">
        <w:rPr>
          <w:lang w:val="en-IN"/>
        </w:rPr>
        <w:t>6. Two-Factor Authentication (2FA)</w:t>
      </w:r>
      <w:bookmarkEnd w:id="10"/>
    </w:p>
    <w:p w14:paraId="54BD7133" w14:textId="77777777" w:rsidR="006E15C2" w:rsidRPr="006E15C2" w:rsidRDefault="006E15C2" w:rsidP="00821A9B">
      <w:pPr>
        <w:numPr>
          <w:ilvl w:val="1"/>
          <w:numId w:val="11"/>
        </w:numPr>
        <w:rPr>
          <w:lang w:val="en-IN"/>
        </w:rPr>
      </w:pPr>
      <w:r w:rsidRPr="006E15C2">
        <w:rPr>
          <w:lang w:val="en-IN"/>
        </w:rPr>
        <w:t>Users can enable/disable 2FA.</w:t>
      </w:r>
    </w:p>
    <w:p w14:paraId="02AC86F3" w14:textId="77777777" w:rsidR="006E15C2" w:rsidRPr="006E15C2" w:rsidRDefault="006E15C2" w:rsidP="00821A9B">
      <w:pPr>
        <w:numPr>
          <w:ilvl w:val="1"/>
          <w:numId w:val="11"/>
        </w:numPr>
        <w:rPr>
          <w:lang w:val="en-IN"/>
        </w:rPr>
      </w:pPr>
      <w:r w:rsidRPr="006E15C2">
        <w:rPr>
          <w:lang w:val="en-IN"/>
        </w:rPr>
        <w:t>Supports TOTP (e.g., Google Authenticator).</w:t>
      </w:r>
    </w:p>
    <w:p w14:paraId="78F74374" w14:textId="77777777" w:rsidR="006E15C2" w:rsidRPr="006E15C2" w:rsidRDefault="006E15C2" w:rsidP="00821A9B">
      <w:pPr>
        <w:numPr>
          <w:ilvl w:val="1"/>
          <w:numId w:val="11"/>
        </w:numPr>
        <w:rPr>
          <w:lang w:val="en-IN"/>
        </w:rPr>
      </w:pPr>
      <w:r w:rsidRPr="006E15C2">
        <w:rPr>
          <w:lang w:val="en-IN"/>
        </w:rPr>
        <w:t>Requires OTP verification during login if 2FA is active.</w:t>
      </w:r>
    </w:p>
    <w:p w14:paraId="3919F822" w14:textId="5C349CFB" w:rsidR="006E15C2" w:rsidRPr="006E15C2" w:rsidRDefault="006E15C2" w:rsidP="00821A9B">
      <w:pPr>
        <w:pStyle w:val="Heading3"/>
        <w:rPr>
          <w:lang w:val="en-IN"/>
        </w:rPr>
      </w:pPr>
      <w:r>
        <w:rPr>
          <w:lang w:val="en-IN"/>
        </w:rPr>
        <w:t xml:space="preserve">  </w:t>
      </w:r>
      <w:bookmarkStart w:id="11" w:name="_Toc204795277"/>
      <w:r w:rsidR="005E7848">
        <w:rPr>
          <w:lang w:val="en-IN"/>
        </w:rPr>
        <w:t xml:space="preserve">  </w:t>
      </w:r>
      <w:r w:rsidRPr="006E15C2">
        <w:rPr>
          <w:lang w:val="en-IN"/>
        </w:rPr>
        <w:t>7. User Role and Permission Management</w:t>
      </w:r>
      <w:bookmarkEnd w:id="11"/>
    </w:p>
    <w:p w14:paraId="3450FF7A" w14:textId="77777777" w:rsidR="006E15C2" w:rsidRPr="006E15C2" w:rsidRDefault="006E15C2" w:rsidP="00821A9B">
      <w:pPr>
        <w:numPr>
          <w:ilvl w:val="1"/>
          <w:numId w:val="11"/>
        </w:numPr>
        <w:rPr>
          <w:lang w:val="en-IN"/>
        </w:rPr>
      </w:pPr>
      <w:r w:rsidRPr="006E15C2">
        <w:rPr>
          <w:lang w:val="en-IN"/>
        </w:rPr>
        <w:t>Assign one or more roles to a user.</w:t>
      </w:r>
    </w:p>
    <w:p w14:paraId="2265BDF8" w14:textId="77777777" w:rsidR="006E15C2" w:rsidRPr="006E15C2" w:rsidRDefault="006E15C2" w:rsidP="00821A9B">
      <w:pPr>
        <w:numPr>
          <w:ilvl w:val="1"/>
          <w:numId w:val="11"/>
        </w:numPr>
        <w:rPr>
          <w:lang w:val="en-IN"/>
        </w:rPr>
      </w:pPr>
      <w:r w:rsidRPr="006E15C2">
        <w:rPr>
          <w:lang w:val="en-IN"/>
        </w:rPr>
        <w:t>Each role may be mapped to a set of permissions.</w:t>
      </w:r>
    </w:p>
    <w:p w14:paraId="343593FC" w14:textId="77777777" w:rsidR="006E15C2" w:rsidRPr="006E15C2" w:rsidRDefault="006E15C2" w:rsidP="00821A9B">
      <w:pPr>
        <w:numPr>
          <w:ilvl w:val="1"/>
          <w:numId w:val="11"/>
        </w:numPr>
        <w:rPr>
          <w:lang w:val="en-IN"/>
        </w:rPr>
      </w:pPr>
      <w:r w:rsidRPr="006E15C2">
        <w:rPr>
          <w:lang w:val="en-IN"/>
        </w:rPr>
        <w:t>Permissions control access to downstream services.</w:t>
      </w:r>
    </w:p>
    <w:p w14:paraId="067AE991" w14:textId="4CAF90AB" w:rsidR="006E15C2" w:rsidRPr="006E15C2" w:rsidRDefault="00B91E89" w:rsidP="00821A9B">
      <w:pPr>
        <w:pStyle w:val="Heading3"/>
        <w:rPr>
          <w:lang w:val="en-IN"/>
        </w:rPr>
      </w:pPr>
      <w:r>
        <w:rPr>
          <w:lang w:val="en-IN"/>
        </w:rPr>
        <w:t xml:space="preserve">  </w:t>
      </w:r>
      <w:bookmarkStart w:id="12" w:name="_Toc204795278"/>
      <w:r w:rsidR="005E7848">
        <w:rPr>
          <w:lang w:val="en-IN"/>
        </w:rPr>
        <w:t xml:space="preserve">  </w:t>
      </w:r>
      <w:r w:rsidR="006E15C2" w:rsidRPr="006E15C2">
        <w:rPr>
          <w:lang w:val="en-IN"/>
        </w:rPr>
        <w:t>8. Current User Info (/me endpoint)</w:t>
      </w:r>
      <w:bookmarkEnd w:id="12"/>
    </w:p>
    <w:p w14:paraId="345F09F0" w14:textId="77777777" w:rsidR="006E15C2" w:rsidRPr="006E15C2" w:rsidRDefault="006E15C2" w:rsidP="00821A9B">
      <w:pPr>
        <w:numPr>
          <w:ilvl w:val="1"/>
          <w:numId w:val="11"/>
        </w:numPr>
        <w:tabs>
          <w:tab w:val="clear" w:pos="1440"/>
        </w:tabs>
        <w:rPr>
          <w:lang w:val="en-IN"/>
        </w:rPr>
      </w:pPr>
      <w:r w:rsidRPr="006E15C2">
        <w:rPr>
          <w:lang w:val="en-IN"/>
        </w:rPr>
        <w:t>Returns profile details and assigned roles of the authenticated user.</w:t>
      </w:r>
    </w:p>
    <w:p w14:paraId="3D0D00BF" w14:textId="064DC0D3" w:rsidR="006E15C2" w:rsidRPr="006E15C2" w:rsidRDefault="00B91E89" w:rsidP="00821A9B">
      <w:pPr>
        <w:pStyle w:val="Heading3"/>
        <w:rPr>
          <w:lang w:val="en-IN"/>
        </w:rPr>
      </w:pPr>
      <w:r>
        <w:rPr>
          <w:lang w:val="en-IN"/>
        </w:rPr>
        <w:t xml:space="preserve">  </w:t>
      </w:r>
      <w:bookmarkStart w:id="13" w:name="_Toc204795279"/>
      <w:r w:rsidR="005E7848">
        <w:rPr>
          <w:lang w:val="en-IN"/>
        </w:rPr>
        <w:t xml:space="preserve">  </w:t>
      </w:r>
      <w:r w:rsidR="006E15C2" w:rsidRPr="006E15C2">
        <w:rPr>
          <w:lang w:val="en-IN"/>
        </w:rPr>
        <w:t>9. Audit Logging</w:t>
      </w:r>
      <w:bookmarkEnd w:id="13"/>
    </w:p>
    <w:p w14:paraId="36E280F2" w14:textId="77777777" w:rsidR="006E15C2" w:rsidRPr="006E15C2" w:rsidRDefault="006E15C2" w:rsidP="00821A9B">
      <w:pPr>
        <w:numPr>
          <w:ilvl w:val="1"/>
          <w:numId w:val="11"/>
        </w:numPr>
        <w:rPr>
          <w:lang w:val="en-IN"/>
        </w:rPr>
      </w:pPr>
      <w:r w:rsidRPr="006E15C2">
        <w:rPr>
          <w:lang w:val="en-IN"/>
        </w:rPr>
        <w:t>Logs sensitive operations (login, logout, reset password, enable/disable 2FA).</w:t>
      </w:r>
    </w:p>
    <w:p w14:paraId="2A798A6C" w14:textId="77777777" w:rsidR="006E15C2" w:rsidRPr="006E15C2" w:rsidRDefault="006E15C2" w:rsidP="00821A9B">
      <w:pPr>
        <w:numPr>
          <w:ilvl w:val="1"/>
          <w:numId w:val="11"/>
        </w:numPr>
        <w:rPr>
          <w:lang w:val="en-IN"/>
        </w:rPr>
      </w:pPr>
      <w:r w:rsidRPr="006E15C2">
        <w:rPr>
          <w:lang w:val="en-IN"/>
        </w:rPr>
        <w:t>Each log entry includes timestamp, IP, user ID, and event type.</w:t>
      </w:r>
    </w:p>
    <w:p w14:paraId="13C02827" w14:textId="0DBCBF60" w:rsidR="006E15C2" w:rsidRPr="006E15C2" w:rsidRDefault="00B91E89" w:rsidP="00821A9B">
      <w:pPr>
        <w:pStyle w:val="Heading3"/>
        <w:rPr>
          <w:lang w:val="en-IN"/>
        </w:rPr>
      </w:pPr>
      <w:r>
        <w:rPr>
          <w:lang w:val="en-IN"/>
        </w:rPr>
        <w:t xml:space="preserve">  </w:t>
      </w:r>
      <w:bookmarkStart w:id="14" w:name="_Toc204795280"/>
      <w:r w:rsidR="006E15C2" w:rsidRPr="006E15C2">
        <w:rPr>
          <w:lang w:val="en-IN"/>
        </w:rPr>
        <w:t>10. Rate Limiting</w:t>
      </w:r>
      <w:bookmarkEnd w:id="14"/>
    </w:p>
    <w:p w14:paraId="4DD12E9E" w14:textId="77777777" w:rsidR="006E15C2" w:rsidRPr="006E15C2" w:rsidRDefault="006E15C2" w:rsidP="00821A9B">
      <w:pPr>
        <w:numPr>
          <w:ilvl w:val="1"/>
          <w:numId w:val="11"/>
        </w:numPr>
        <w:rPr>
          <w:lang w:val="en-IN"/>
        </w:rPr>
      </w:pPr>
      <w:r w:rsidRPr="006E15C2">
        <w:rPr>
          <w:lang w:val="en-IN"/>
        </w:rPr>
        <w:t>Apply rate limits to login and reset password endpoints to prevent brute force attacks.</w:t>
      </w:r>
    </w:p>
    <w:p w14:paraId="6CF6440E" w14:textId="77777777" w:rsidR="006E15C2" w:rsidRPr="006E15C2" w:rsidRDefault="006E15C2" w:rsidP="00821A9B">
      <w:pPr>
        <w:numPr>
          <w:ilvl w:val="1"/>
          <w:numId w:val="11"/>
        </w:numPr>
        <w:rPr>
          <w:lang w:val="en-IN"/>
        </w:rPr>
      </w:pPr>
      <w:r w:rsidRPr="006E15C2">
        <w:rPr>
          <w:lang w:val="en-IN"/>
        </w:rPr>
        <w:t>Can be enforced per IP or per email/user.</w:t>
      </w:r>
    </w:p>
    <w:p w14:paraId="3E9DB310" w14:textId="1C3C4570" w:rsidR="006E15C2" w:rsidRPr="006E15C2" w:rsidRDefault="00B91E89" w:rsidP="00821A9B">
      <w:pPr>
        <w:pStyle w:val="Heading3"/>
        <w:rPr>
          <w:lang w:val="en-IN"/>
        </w:rPr>
      </w:pPr>
      <w:r>
        <w:rPr>
          <w:lang w:val="en-IN"/>
        </w:rPr>
        <w:t xml:space="preserve">  </w:t>
      </w:r>
      <w:bookmarkStart w:id="15" w:name="_Toc204795281"/>
      <w:r w:rsidR="006E15C2" w:rsidRPr="006E15C2">
        <w:rPr>
          <w:lang w:val="en-IN"/>
        </w:rPr>
        <w:t>11. Service Health Check</w:t>
      </w:r>
      <w:bookmarkEnd w:id="15"/>
    </w:p>
    <w:p w14:paraId="42EB4EE5" w14:textId="77777777" w:rsidR="006E15C2" w:rsidRPr="006E15C2" w:rsidRDefault="006E15C2" w:rsidP="00821A9B">
      <w:pPr>
        <w:numPr>
          <w:ilvl w:val="1"/>
          <w:numId w:val="11"/>
        </w:numPr>
        <w:rPr>
          <w:b/>
          <w:bCs/>
          <w:lang w:val="en-IN"/>
        </w:rPr>
      </w:pPr>
      <w:r w:rsidRPr="006E15C2">
        <w:rPr>
          <w:lang w:val="en-IN"/>
        </w:rPr>
        <w:t>Exposes a /health endpoint for readiness/liveness probes</w:t>
      </w:r>
      <w:r w:rsidRPr="006E15C2">
        <w:rPr>
          <w:b/>
          <w:bCs/>
          <w:lang w:val="en-IN"/>
        </w:rPr>
        <w:t>.</w:t>
      </w:r>
    </w:p>
    <w:p w14:paraId="2153F697" w14:textId="54949490" w:rsidR="00E8088B" w:rsidRDefault="001C6729" w:rsidP="00821A9B">
      <w:pPr>
        <w:pStyle w:val="Heading2"/>
      </w:pPr>
      <w:bookmarkStart w:id="16" w:name="_Toc204795282"/>
      <w:r>
        <w:lastRenderedPageBreak/>
        <w:t>4</w:t>
      </w:r>
      <w:r w:rsidR="00E8088B" w:rsidRPr="00E8088B">
        <w:t xml:space="preserve">. </w:t>
      </w:r>
      <w:r w:rsidR="00B91E89">
        <w:t>Sequence Diagram</w:t>
      </w:r>
      <w:r w:rsidR="008D3237">
        <w:t xml:space="preserve"> for Authentication Service</w:t>
      </w:r>
      <w:bookmarkEnd w:id="16"/>
    </w:p>
    <w:p w14:paraId="483968C1" w14:textId="07841301" w:rsidR="008D3237" w:rsidRDefault="00821A9B" w:rsidP="00821A9B">
      <w:pPr>
        <w:pStyle w:val="Heading3"/>
      </w:pPr>
      <w:r>
        <w:rPr>
          <w:b w:val="0"/>
          <w:bCs w:val="0"/>
          <w:noProof/>
        </w:rPr>
        <w:drawing>
          <wp:anchor distT="0" distB="0" distL="114300" distR="114300" simplePos="0" relativeHeight="251658240" behindDoc="1" locked="0" layoutInCell="1" allowOverlap="1" wp14:anchorId="660CDB55" wp14:editId="7AE3B967">
            <wp:simplePos x="0" y="0"/>
            <wp:positionH relativeFrom="margin">
              <wp:posOffset>266700</wp:posOffset>
            </wp:positionH>
            <wp:positionV relativeFrom="paragraph">
              <wp:posOffset>400050</wp:posOffset>
            </wp:positionV>
            <wp:extent cx="4819650" cy="2607310"/>
            <wp:effectExtent l="19050" t="19050" r="19050" b="21590"/>
            <wp:wrapTight wrapText="bothSides">
              <wp:wrapPolygon edited="0">
                <wp:start x="-85" y="-158"/>
                <wp:lineTo x="-85" y="21621"/>
                <wp:lineTo x="21600" y="21621"/>
                <wp:lineTo x="21600" y="-158"/>
                <wp:lineTo x="-85" y="-158"/>
              </wp:wrapPolygon>
            </wp:wrapTight>
            <wp:docPr id="419689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689579" name="Picture 419689579"/>
                    <pic:cNvPicPr/>
                  </pic:nvPicPr>
                  <pic:blipFill>
                    <a:blip r:embed="rId6"/>
                    <a:stretch>
                      <a:fillRect/>
                    </a:stretch>
                  </pic:blipFill>
                  <pic:spPr>
                    <a:xfrm>
                      <a:off x="0" y="0"/>
                      <a:ext cx="4819650" cy="2607310"/>
                    </a:xfrm>
                    <a:prstGeom prst="rect">
                      <a:avLst/>
                    </a:prstGeom>
                    <a:ln>
                      <a:solidFill>
                        <a:schemeClr val="accent1"/>
                      </a:solidFill>
                    </a:ln>
                  </pic:spPr>
                </pic:pic>
              </a:graphicData>
            </a:graphic>
          </wp:anchor>
        </w:drawing>
      </w:r>
      <w:r w:rsidR="008D3237">
        <w:tab/>
      </w:r>
      <w:bookmarkStart w:id="17" w:name="_Toc204795283"/>
      <w:r w:rsidR="008D3237">
        <w:t>1. Login Flow:</w:t>
      </w:r>
      <w:bookmarkEnd w:id="17"/>
    </w:p>
    <w:p w14:paraId="4EC7ADA3" w14:textId="02EE356C" w:rsidR="008D3237" w:rsidRDefault="00B91E89" w:rsidP="00821A9B">
      <w:r>
        <w:rPr>
          <w:b/>
          <w:bCs/>
        </w:rPr>
        <w:tab/>
      </w:r>
      <w:r w:rsidR="008D3237">
        <w:rPr>
          <w:b/>
          <w:bCs/>
        </w:rPr>
        <w:t xml:space="preserve">Fig </w:t>
      </w:r>
      <w:r w:rsidR="00376653">
        <w:rPr>
          <w:b/>
          <w:bCs/>
        </w:rPr>
        <w:t>3</w:t>
      </w:r>
      <w:r w:rsidR="001D5B3C">
        <w:rPr>
          <w:b/>
          <w:bCs/>
        </w:rPr>
        <w:t>.1</w:t>
      </w:r>
      <w:r w:rsidR="008D3237">
        <w:rPr>
          <w:b/>
          <w:bCs/>
        </w:rPr>
        <w:t xml:space="preserve">: </w:t>
      </w:r>
      <w:r w:rsidR="008D3237" w:rsidRPr="008D3237">
        <w:t>Login flow for Authentication service</w:t>
      </w:r>
    </w:p>
    <w:p w14:paraId="3E868615" w14:textId="77777777" w:rsidR="001D5B3C" w:rsidRDefault="001D5B3C" w:rsidP="00821A9B"/>
    <w:p w14:paraId="3338BC0D" w14:textId="131A4F71" w:rsidR="001D5B3C" w:rsidRDefault="001D5B3C" w:rsidP="00821A9B">
      <w:pPr>
        <w:pStyle w:val="Heading3"/>
      </w:pPr>
      <w:bookmarkStart w:id="18" w:name="_Toc204795284"/>
      <w:r>
        <w:t xml:space="preserve">1.2. </w:t>
      </w:r>
      <w:r w:rsidRPr="001D5B3C">
        <w:t>Token Refresh Flow</w:t>
      </w:r>
      <w:bookmarkEnd w:id="18"/>
    </w:p>
    <w:p w14:paraId="37287683" w14:textId="7C03D130" w:rsidR="001D5B3C" w:rsidRDefault="001D5B3C" w:rsidP="00821A9B">
      <w:pPr>
        <w:rPr>
          <w:b/>
          <w:bCs/>
        </w:rPr>
      </w:pPr>
      <w:r>
        <w:rPr>
          <w:b/>
          <w:bCs/>
          <w:noProof/>
        </w:rPr>
        <w:drawing>
          <wp:inline distT="0" distB="0" distL="0" distR="0" wp14:anchorId="397D119A" wp14:editId="49667567">
            <wp:extent cx="4849495" cy="2971438"/>
            <wp:effectExtent l="19050" t="19050" r="27305" b="19685"/>
            <wp:docPr id="319676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76186" name="Picture 319676186"/>
                    <pic:cNvPicPr/>
                  </pic:nvPicPr>
                  <pic:blipFill>
                    <a:blip r:embed="rId7"/>
                    <a:stretch>
                      <a:fillRect/>
                    </a:stretch>
                  </pic:blipFill>
                  <pic:spPr>
                    <a:xfrm>
                      <a:off x="0" y="0"/>
                      <a:ext cx="4870655" cy="2984403"/>
                    </a:xfrm>
                    <a:prstGeom prst="rect">
                      <a:avLst/>
                    </a:prstGeom>
                    <a:ln>
                      <a:solidFill>
                        <a:schemeClr val="accent1"/>
                      </a:solidFill>
                    </a:ln>
                  </pic:spPr>
                </pic:pic>
              </a:graphicData>
            </a:graphic>
          </wp:inline>
        </w:drawing>
      </w:r>
    </w:p>
    <w:p w14:paraId="3D679457" w14:textId="54C3A99F" w:rsidR="001D5B3C" w:rsidRDefault="001D5B3C" w:rsidP="00821A9B">
      <w:r>
        <w:rPr>
          <w:b/>
          <w:bCs/>
        </w:rPr>
        <w:t xml:space="preserve">Fig </w:t>
      </w:r>
      <w:r w:rsidR="00376653">
        <w:rPr>
          <w:b/>
          <w:bCs/>
        </w:rPr>
        <w:t>3</w:t>
      </w:r>
      <w:r>
        <w:rPr>
          <w:b/>
          <w:bCs/>
        </w:rPr>
        <w:t>.2:</w:t>
      </w:r>
      <w:r w:rsidRPr="001D5B3C">
        <w:t xml:space="preserve"> Token validation sequence diagram</w:t>
      </w:r>
    </w:p>
    <w:p w14:paraId="75DD20ED" w14:textId="68D2033E" w:rsidR="00C23A68" w:rsidRDefault="00C23A68" w:rsidP="00821A9B">
      <w:pPr>
        <w:pStyle w:val="Heading3"/>
      </w:pPr>
      <w:bookmarkStart w:id="19" w:name="_Toc204795285"/>
      <w:r w:rsidRPr="00C23A68">
        <w:lastRenderedPageBreak/>
        <w:t>1.3 2FA Verification Flow</w:t>
      </w:r>
      <w:bookmarkEnd w:id="19"/>
    </w:p>
    <w:p w14:paraId="4707AC41" w14:textId="77777777" w:rsidR="008821D5" w:rsidRDefault="0028221A" w:rsidP="00821A9B">
      <w:pPr>
        <w:rPr>
          <w:b/>
          <w:bCs/>
        </w:rPr>
      </w:pPr>
      <w:r>
        <w:rPr>
          <w:noProof/>
        </w:rPr>
        <w:drawing>
          <wp:inline distT="0" distB="0" distL="0" distR="0" wp14:anchorId="7879F956" wp14:editId="1936756B">
            <wp:extent cx="4819650" cy="3275577"/>
            <wp:effectExtent l="19050" t="19050" r="19050" b="20320"/>
            <wp:docPr id="2115393041" name="Picture 3" descr="A diagram of a software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393041" name="Picture 3" descr="A diagram of a software code&#10;&#10;AI-generated content may be incorrect."/>
                    <pic:cNvPicPr/>
                  </pic:nvPicPr>
                  <pic:blipFill>
                    <a:blip r:embed="rId8"/>
                    <a:stretch>
                      <a:fillRect/>
                    </a:stretch>
                  </pic:blipFill>
                  <pic:spPr>
                    <a:xfrm>
                      <a:off x="0" y="0"/>
                      <a:ext cx="4831372" cy="3283544"/>
                    </a:xfrm>
                    <a:prstGeom prst="rect">
                      <a:avLst/>
                    </a:prstGeom>
                    <a:ln>
                      <a:solidFill>
                        <a:schemeClr val="accent1"/>
                      </a:solidFill>
                    </a:ln>
                  </pic:spPr>
                </pic:pic>
              </a:graphicData>
            </a:graphic>
          </wp:inline>
        </w:drawing>
      </w:r>
    </w:p>
    <w:p w14:paraId="6132CD5B" w14:textId="00BA78EF" w:rsidR="0028221A" w:rsidRDefault="0028221A" w:rsidP="00821A9B">
      <w:pPr>
        <w:rPr>
          <w:b/>
          <w:bCs/>
        </w:rPr>
      </w:pPr>
      <w:r w:rsidRPr="008821D5">
        <w:rPr>
          <w:b/>
          <w:bCs/>
        </w:rPr>
        <w:t xml:space="preserve">Fig </w:t>
      </w:r>
      <w:r w:rsidR="00376653">
        <w:rPr>
          <w:b/>
          <w:bCs/>
        </w:rPr>
        <w:t>3</w:t>
      </w:r>
      <w:r w:rsidRPr="008821D5">
        <w:rPr>
          <w:b/>
          <w:bCs/>
        </w:rPr>
        <w:t>.3: 2fA validation sequence</w:t>
      </w:r>
    </w:p>
    <w:p w14:paraId="4D4C2B8E" w14:textId="77777777" w:rsidR="004169DB" w:rsidRDefault="004169DB" w:rsidP="00821A9B">
      <w:pPr>
        <w:rPr>
          <w:b/>
          <w:bCs/>
        </w:rPr>
      </w:pPr>
    </w:p>
    <w:p w14:paraId="07BC955F" w14:textId="62B38632" w:rsidR="004169DB" w:rsidRDefault="004169DB" w:rsidP="00821A9B">
      <w:pPr>
        <w:pStyle w:val="Heading3"/>
      </w:pPr>
      <w:bookmarkStart w:id="20" w:name="_Toc204795286"/>
      <w:r>
        <w:t xml:space="preserve">1.4 </w:t>
      </w:r>
      <w:r w:rsidRPr="004169DB">
        <w:t>Password Reset Flow</w:t>
      </w:r>
      <w:bookmarkEnd w:id="20"/>
    </w:p>
    <w:p w14:paraId="3E8F24FE" w14:textId="3F16B413" w:rsidR="004169DB" w:rsidRDefault="0078255B" w:rsidP="00821A9B">
      <w:pPr>
        <w:rPr>
          <w:b/>
          <w:bCs/>
        </w:rPr>
      </w:pPr>
      <w:r>
        <w:rPr>
          <w:b/>
          <w:bCs/>
          <w:noProof/>
        </w:rPr>
        <w:drawing>
          <wp:inline distT="0" distB="0" distL="0" distR="0" wp14:anchorId="650713F8" wp14:editId="25F04D9D">
            <wp:extent cx="5181600" cy="3207914"/>
            <wp:effectExtent l="19050" t="19050" r="19050" b="12065"/>
            <wp:docPr id="1351289910" name="Picture 4"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289910" name="Picture 4" descr="A diagram of a software application&#10;&#10;AI-generated content may be incorrect."/>
                    <pic:cNvPicPr/>
                  </pic:nvPicPr>
                  <pic:blipFill>
                    <a:blip r:embed="rId9"/>
                    <a:stretch>
                      <a:fillRect/>
                    </a:stretch>
                  </pic:blipFill>
                  <pic:spPr>
                    <a:xfrm>
                      <a:off x="0" y="0"/>
                      <a:ext cx="5190981" cy="3213722"/>
                    </a:xfrm>
                    <a:prstGeom prst="rect">
                      <a:avLst/>
                    </a:prstGeom>
                    <a:ln>
                      <a:solidFill>
                        <a:schemeClr val="accent1"/>
                      </a:solidFill>
                    </a:ln>
                  </pic:spPr>
                </pic:pic>
              </a:graphicData>
            </a:graphic>
          </wp:inline>
        </w:drawing>
      </w:r>
    </w:p>
    <w:p w14:paraId="6781E1AE" w14:textId="72BE19C0" w:rsidR="0078255B" w:rsidRDefault="0078255B" w:rsidP="00821A9B">
      <w:pPr>
        <w:rPr>
          <w:b/>
          <w:bCs/>
        </w:rPr>
      </w:pPr>
      <w:r>
        <w:rPr>
          <w:b/>
          <w:bCs/>
        </w:rPr>
        <w:t xml:space="preserve">Fig </w:t>
      </w:r>
      <w:r w:rsidR="00376653">
        <w:rPr>
          <w:b/>
          <w:bCs/>
        </w:rPr>
        <w:t>3</w:t>
      </w:r>
      <w:r>
        <w:rPr>
          <w:b/>
          <w:bCs/>
        </w:rPr>
        <w:t xml:space="preserve">.4: </w:t>
      </w:r>
      <w:r w:rsidRPr="00DF2286">
        <w:rPr>
          <w:b/>
          <w:bCs/>
        </w:rPr>
        <w:t>Password reset sequence</w:t>
      </w:r>
    </w:p>
    <w:p w14:paraId="232F1F3A" w14:textId="5C612BDD" w:rsidR="00821A9B" w:rsidRDefault="00821A9B" w:rsidP="00821A9B">
      <w:pPr>
        <w:pStyle w:val="Heading1"/>
      </w:pPr>
      <w:r>
        <w:rPr>
          <w:noProof/>
        </w:rPr>
        <w:lastRenderedPageBreak/>
        <w:drawing>
          <wp:anchor distT="0" distB="0" distL="114300" distR="114300" simplePos="0" relativeHeight="251659264" behindDoc="0" locked="0" layoutInCell="1" allowOverlap="1" wp14:anchorId="5CA7DD57" wp14:editId="1007BB0E">
            <wp:simplePos x="0" y="0"/>
            <wp:positionH relativeFrom="margin">
              <wp:align>left</wp:align>
            </wp:positionH>
            <wp:positionV relativeFrom="paragraph">
              <wp:posOffset>314325</wp:posOffset>
            </wp:positionV>
            <wp:extent cx="5866130" cy="3962400"/>
            <wp:effectExtent l="19050" t="19050" r="20320" b="19050"/>
            <wp:wrapThrough wrapText="bothSides">
              <wp:wrapPolygon edited="0">
                <wp:start x="-70" y="-104"/>
                <wp:lineTo x="-70" y="21600"/>
                <wp:lineTo x="21605" y="21600"/>
                <wp:lineTo x="21605" y="-104"/>
                <wp:lineTo x="-70" y="-104"/>
              </wp:wrapPolygon>
            </wp:wrapThrough>
            <wp:docPr id="23912731" name="Picture 1" descr="A diagram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2731" name="Picture 1" descr="A diagram of a computer program"/>
                    <pic:cNvPicPr/>
                  </pic:nvPicPr>
                  <pic:blipFill>
                    <a:blip r:embed="rId10"/>
                    <a:stretch>
                      <a:fillRect/>
                    </a:stretch>
                  </pic:blipFill>
                  <pic:spPr>
                    <a:xfrm>
                      <a:off x="0" y="0"/>
                      <a:ext cx="5866130" cy="3962400"/>
                    </a:xfrm>
                    <a:prstGeom prst="rect">
                      <a:avLst/>
                    </a:prstGeom>
                    <a:ln>
                      <a:solidFill>
                        <a:schemeClr val="accent1"/>
                      </a:solidFill>
                    </a:ln>
                  </pic:spPr>
                </pic:pic>
              </a:graphicData>
            </a:graphic>
            <wp14:sizeRelV relativeFrom="margin">
              <wp14:pctHeight>0</wp14:pctHeight>
            </wp14:sizeRelV>
          </wp:anchor>
        </w:drawing>
      </w:r>
      <w:r>
        <w:t>5 Class Diagram</w:t>
      </w:r>
    </w:p>
    <w:p w14:paraId="0AFD004D" w14:textId="77777777" w:rsidR="00821A9B" w:rsidRDefault="00821A9B" w:rsidP="00821A9B">
      <w:pPr>
        <w:rPr>
          <w:b/>
          <w:bCs/>
        </w:rPr>
      </w:pPr>
    </w:p>
    <w:p w14:paraId="1C745789" w14:textId="121A4C28" w:rsidR="00821A9B" w:rsidRDefault="00821A9B" w:rsidP="00821A9B">
      <w:pPr>
        <w:rPr>
          <w:b/>
          <w:bCs/>
        </w:rPr>
      </w:pPr>
      <w:r>
        <w:rPr>
          <w:b/>
          <w:bCs/>
        </w:rPr>
        <w:tab/>
        <w:t>Fig 5.1 Authentication Class Diagram</w:t>
      </w:r>
    </w:p>
    <w:p w14:paraId="310CC390" w14:textId="77777777" w:rsidR="006451AA" w:rsidRDefault="006451AA" w:rsidP="00821A9B">
      <w:pPr>
        <w:rPr>
          <w:b/>
          <w:bCs/>
        </w:rPr>
      </w:pPr>
    </w:p>
    <w:p w14:paraId="5F82A544" w14:textId="771EEA1E" w:rsidR="00A06E91" w:rsidRPr="00A06E91" w:rsidRDefault="001F6146" w:rsidP="001F6146">
      <w:pPr>
        <w:pStyle w:val="Heading1"/>
        <w:rPr>
          <w:lang w:val="en-IN"/>
        </w:rPr>
      </w:pPr>
      <w:r>
        <w:rPr>
          <w:lang w:val="en-IN"/>
        </w:rPr>
        <w:t xml:space="preserve">6. </w:t>
      </w:r>
      <w:r w:rsidR="00A06E91" w:rsidRPr="00A06E91">
        <w:rPr>
          <w:lang w:val="en-IN"/>
        </w:rPr>
        <w:t>Authentication Service API Design</w:t>
      </w:r>
    </w:p>
    <w:p w14:paraId="320AFE64" w14:textId="35D201F2" w:rsidR="00A06E91" w:rsidRPr="001F6146" w:rsidRDefault="00A06E91" w:rsidP="001F6146">
      <w:pPr>
        <w:pStyle w:val="Heading2"/>
        <w:rPr>
          <w:lang w:val="en-IN"/>
        </w:rPr>
      </w:pPr>
      <w:r w:rsidRPr="001F6146">
        <w:rPr>
          <w:lang w:val="en-IN"/>
        </w:rPr>
        <w:t>Authentication &amp; Token APIs</w:t>
      </w:r>
    </w:p>
    <w:p w14:paraId="6ACE1040" w14:textId="4DB840B9" w:rsidR="00A06E91" w:rsidRPr="00A06E91" w:rsidRDefault="001F6146" w:rsidP="001F6146">
      <w:pPr>
        <w:ind w:left="720"/>
        <w:rPr>
          <w:b/>
          <w:bCs/>
          <w:lang w:val="en-IN"/>
        </w:rPr>
      </w:pPr>
      <w:r>
        <w:rPr>
          <w:b/>
          <w:bCs/>
          <w:lang w:val="en-IN"/>
        </w:rPr>
        <w:t xml:space="preserve">1 </w:t>
      </w:r>
      <w:r w:rsidR="00A06E91" w:rsidRPr="00A06E91">
        <w:rPr>
          <w:b/>
          <w:bCs/>
          <w:lang w:val="en-IN"/>
        </w:rPr>
        <w:t xml:space="preserve"> POST /auth/register</w:t>
      </w:r>
    </w:p>
    <w:p w14:paraId="7E5263DA" w14:textId="77777777" w:rsidR="00A06E91" w:rsidRPr="00A06E91" w:rsidRDefault="00A06E91" w:rsidP="001F6146">
      <w:pPr>
        <w:ind w:left="720"/>
        <w:rPr>
          <w:b/>
          <w:bCs/>
          <w:lang w:val="en-IN"/>
        </w:rPr>
      </w:pPr>
      <w:r w:rsidRPr="00A06E91">
        <w:rPr>
          <w:b/>
          <w:bCs/>
          <w:lang w:val="en-IN"/>
        </w:rPr>
        <w:t>Registers a new user.</w:t>
      </w:r>
    </w:p>
    <w:p w14:paraId="333220E5" w14:textId="77777777" w:rsidR="00A06E91" w:rsidRPr="00A06E91" w:rsidRDefault="00A06E91" w:rsidP="001F6146">
      <w:pPr>
        <w:ind w:left="720"/>
        <w:rPr>
          <w:b/>
          <w:bCs/>
          <w:lang w:val="en-IN"/>
        </w:rPr>
      </w:pPr>
      <w:r w:rsidRPr="00A06E91">
        <w:rPr>
          <w:b/>
          <w:bCs/>
          <w:lang w:val="en-IN"/>
        </w:rPr>
        <w:t>Request Body:</w:t>
      </w:r>
    </w:p>
    <w:p w14:paraId="2524C8C9" w14:textId="77777777" w:rsidR="00A06E91" w:rsidRPr="00A06E91" w:rsidRDefault="00A06E91" w:rsidP="001F6146">
      <w:pPr>
        <w:ind w:left="720"/>
        <w:rPr>
          <w:b/>
          <w:bCs/>
          <w:lang w:val="en-IN"/>
        </w:rPr>
      </w:pPr>
      <w:r w:rsidRPr="00A06E91">
        <w:rPr>
          <w:b/>
          <w:bCs/>
          <w:lang w:val="en-IN"/>
        </w:rPr>
        <w:t>{</w:t>
      </w:r>
    </w:p>
    <w:p w14:paraId="0F378776" w14:textId="77777777" w:rsidR="00A06E91" w:rsidRPr="00A06E91" w:rsidRDefault="00A06E91" w:rsidP="001F6146">
      <w:pPr>
        <w:ind w:left="720"/>
        <w:rPr>
          <w:b/>
          <w:bCs/>
          <w:lang w:val="en-IN"/>
        </w:rPr>
      </w:pPr>
      <w:r w:rsidRPr="00A06E91">
        <w:rPr>
          <w:b/>
          <w:bCs/>
          <w:lang w:val="en-IN"/>
        </w:rPr>
        <w:t xml:space="preserve">  "email": "user@example.com",</w:t>
      </w:r>
    </w:p>
    <w:p w14:paraId="6054756F" w14:textId="77777777" w:rsidR="00A06E91" w:rsidRPr="00A06E91" w:rsidRDefault="00A06E91" w:rsidP="001F6146">
      <w:pPr>
        <w:ind w:left="720"/>
        <w:rPr>
          <w:b/>
          <w:bCs/>
          <w:lang w:val="en-IN"/>
        </w:rPr>
      </w:pPr>
      <w:r w:rsidRPr="00A06E91">
        <w:rPr>
          <w:b/>
          <w:bCs/>
          <w:lang w:val="en-IN"/>
        </w:rPr>
        <w:t xml:space="preserve">  "password": "StrongPass123!",</w:t>
      </w:r>
    </w:p>
    <w:p w14:paraId="232A0CAD" w14:textId="77777777" w:rsidR="00A06E91" w:rsidRPr="00A06E91" w:rsidRDefault="00A06E91" w:rsidP="001F6146">
      <w:pPr>
        <w:ind w:left="720"/>
        <w:rPr>
          <w:b/>
          <w:bCs/>
          <w:lang w:val="en-IN"/>
        </w:rPr>
      </w:pPr>
      <w:r w:rsidRPr="00A06E91">
        <w:rPr>
          <w:b/>
          <w:bCs/>
          <w:lang w:val="en-IN"/>
        </w:rPr>
        <w:t xml:space="preserve">  "name": "John Doe"</w:t>
      </w:r>
    </w:p>
    <w:p w14:paraId="1F350B29" w14:textId="77777777" w:rsidR="00A06E91" w:rsidRPr="00A06E91" w:rsidRDefault="00A06E91" w:rsidP="001F6146">
      <w:pPr>
        <w:ind w:left="720"/>
        <w:rPr>
          <w:b/>
          <w:bCs/>
          <w:lang w:val="en-IN"/>
        </w:rPr>
      </w:pPr>
      <w:r w:rsidRPr="00A06E91">
        <w:rPr>
          <w:b/>
          <w:bCs/>
          <w:lang w:val="en-IN"/>
        </w:rPr>
        <w:t>}</w:t>
      </w:r>
    </w:p>
    <w:p w14:paraId="50F9F438" w14:textId="77777777" w:rsidR="00A06E91" w:rsidRPr="00A06E91" w:rsidRDefault="00A06E91" w:rsidP="00A06E91">
      <w:pPr>
        <w:rPr>
          <w:b/>
          <w:bCs/>
          <w:lang w:val="en-IN"/>
        </w:rPr>
      </w:pPr>
    </w:p>
    <w:p w14:paraId="201AD765" w14:textId="77777777" w:rsidR="00A06E91" w:rsidRPr="00A06E91" w:rsidRDefault="00A06E91" w:rsidP="001F6146">
      <w:pPr>
        <w:ind w:left="720"/>
        <w:rPr>
          <w:b/>
          <w:bCs/>
          <w:lang w:val="en-IN"/>
        </w:rPr>
      </w:pPr>
      <w:r w:rsidRPr="00A06E91">
        <w:rPr>
          <w:b/>
          <w:bCs/>
          <w:lang w:val="en-IN"/>
        </w:rPr>
        <w:t>Response: 201 Created</w:t>
      </w:r>
    </w:p>
    <w:p w14:paraId="40C6095F" w14:textId="77777777" w:rsidR="00A06E91" w:rsidRPr="00A06E91" w:rsidRDefault="00A06E91" w:rsidP="001F6146">
      <w:pPr>
        <w:ind w:left="720"/>
        <w:rPr>
          <w:b/>
          <w:bCs/>
          <w:lang w:val="en-IN"/>
        </w:rPr>
      </w:pPr>
      <w:r w:rsidRPr="00A06E91">
        <w:rPr>
          <w:b/>
          <w:bCs/>
          <w:lang w:val="en-IN"/>
        </w:rPr>
        <w:t>{</w:t>
      </w:r>
    </w:p>
    <w:p w14:paraId="08624686" w14:textId="77777777" w:rsidR="00A06E91" w:rsidRPr="00A06E91" w:rsidRDefault="00A06E91" w:rsidP="001F6146">
      <w:pPr>
        <w:ind w:left="720"/>
        <w:rPr>
          <w:b/>
          <w:bCs/>
          <w:lang w:val="en-IN"/>
        </w:rPr>
      </w:pPr>
      <w:r w:rsidRPr="00A06E91">
        <w:rPr>
          <w:b/>
          <w:bCs/>
          <w:lang w:val="en-IN"/>
        </w:rPr>
        <w:lastRenderedPageBreak/>
        <w:t xml:space="preserve">  "message": "Registration successful"</w:t>
      </w:r>
    </w:p>
    <w:p w14:paraId="3D384152" w14:textId="77777777" w:rsidR="00A06E91" w:rsidRPr="00A06E91" w:rsidRDefault="00A06E91" w:rsidP="001F6146">
      <w:pPr>
        <w:ind w:left="720"/>
        <w:rPr>
          <w:b/>
          <w:bCs/>
          <w:lang w:val="en-IN"/>
        </w:rPr>
      </w:pPr>
      <w:r w:rsidRPr="00A06E91">
        <w:rPr>
          <w:b/>
          <w:bCs/>
          <w:lang w:val="en-IN"/>
        </w:rPr>
        <w:t>}</w:t>
      </w:r>
    </w:p>
    <w:p w14:paraId="322EBAEF" w14:textId="78745AB9" w:rsidR="00A06E91" w:rsidRPr="00A06E91" w:rsidRDefault="00A06E91" w:rsidP="00A06E91">
      <w:pPr>
        <w:rPr>
          <w:b/>
          <w:bCs/>
          <w:lang w:val="en-IN"/>
        </w:rPr>
      </w:pPr>
    </w:p>
    <w:p w14:paraId="45C63BFD" w14:textId="2438BD19" w:rsidR="00A06E91" w:rsidRPr="001F6146" w:rsidRDefault="00A06E91" w:rsidP="001F6146">
      <w:pPr>
        <w:pStyle w:val="ListParagraph"/>
        <w:numPr>
          <w:ilvl w:val="1"/>
          <w:numId w:val="44"/>
        </w:numPr>
        <w:rPr>
          <w:b/>
          <w:bCs/>
          <w:lang w:val="en-IN"/>
        </w:rPr>
      </w:pPr>
      <w:r w:rsidRPr="001F6146">
        <w:rPr>
          <w:b/>
          <w:bCs/>
          <w:lang w:val="en-IN"/>
        </w:rPr>
        <w:t xml:space="preserve"> POST /auth/login</w:t>
      </w:r>
    </w:p>
    <w:p w14:paraId="60F83898" w14:textId="77777777" w:rsidR="00A06E91" w:rsidRPr="00A06E91" w:rsidRDefault="00A06E91" w:rsidP="001F6146">
      <w:pPr>
        <w:ind w:left="360"/>
        <w:rPr>
          <w:b/>
          <w:bCs/>
          <w:lang w:val="en-IN"/>
        </w:rPr>
      </w:pPr>
      <w:r w:rsidRPr="00A06E91">
        <w:rPr>
          <w:b/>
          <w:bCs/>
          <w:lang w:val="en-IN"/>
        </w:rPr>
        <w:t>Authenticates user and issues tokens.</w:t>
      </w:r>
    </w:p>
    <w:p w14:paraId="782CA92A" w14:textId="77777777" w:rsidR="00A06E91" w:rsidRPr="00A06E91" w:rsidRDefault="00A06E91" w:rsidP="001F6146">
      <w:pPr>
        <w:ind w:left="360"/>
        <w:rPr>
          <w:b/>
          <w:bCs/>
          <w:lang w:val="en-IN"/>
        </w:rPr>
      </w:pPr>
      <w:r w:rsidRPr="00A06E91">
        <w:rPr>
          <w:b/>
          <w:bCs/>
          <w:lang w:val="en-IN"/>
        </w:rPr>
        <w:t>Request Body:</w:t>
      </w:r>
    </w:p>
    <w:p w14:paraId="64629C61" w14:textId="77777777" w:rsidR="00A06E91" w:rsidRPr="00A06E91" w:rsidRDefault="00A06E91" w:rsidP="001F6146">
      <w:pPr>
        <w:ind w:left="360"/>
        <w:rPr>
          <w:b/>
          <w:bCs/>
          <w:lang w:val="en-IN"/>
        </w:rPr>
      </w:pPr>
      <w:r w:rsidRPr="00A06E91">
        <w:rPr>
          <w:b/>
          <w:bCs/>
          <w:lang w:val="en-IN"/>
        </w:rPr>
        <w:t>{</w:t>
      </w:r>
    </w:p>
    <w:p w14:paraId="36161346" w14:textId="77777777" w:rsidR="00A06E91" w:rsidRPr="00A06E91" w:rsidRDefault="00A06E91" w:rsidP="001F6146">
      <w:pPr>
        <w:ind w:left="360"/>
        <w:rPr>
          <w:b/>
          <w:bCs/>
          <w:lang w:val="en-IN"/>
        </w:rPr>
      </w:pPr>
      <w:r w:rsidRPr="00A06E91">
        <w:rPr>
          <w:b/>
          <w:bCs/>
          <w:lang w:val="en-IN"/>
        </w:rPr>
        <w:t xml:space="preserve">  "email": "user@example.com",</w:t>
      </w:r>
    </w:p>
    <w:p w14:paraId="07EE3CB3" w14:textId="77777777" w:rsidR="00A06E91" w:rsidRPr="00A06E91" w:rsidRDefault="00A06E91" w:rsidP="001F6146">
      <w:pPr>
        <w:ind w:left="360"/>
        <w:rPr>
          <w:b/>
          <w:bCs/>
          <w:lang w:val="en-IN"/>
        </w:rPr>
      </w:pPr>
      <w:r w:rsidRPr="00A06E91">
        <w:rPr>
          <w:b/>
          <w:bCs/>
          <w:lang w:val="en-IN"/>
        </w:rPr>
        <w:t xml:space="preserve">  "password": "StrongPass123!"</w:t>
      </w:r>
    </w:p>
    <w:p w14:paraId="599B5174" w14:textId="77777777" w:rsidR="00A06E91" w:rsidRPr="00A06E91" w:rsidRDefault="00A06E91" w:rsidP="001F6146">
      <w:pPr>
        <w:ind w:left="360"/>
        <w:rPr>
          <w:b/>
          <w:bCs/>
          <w:lang w:val="en-IN"/>
        </w:rPr>
      </w:pPr>
      <w:r w:rsidRPr="00A06E91">
        <w:rPr>
          <w:b/>
          <w:bCs/>
          <w:lang w:val="en-IN"/>
        </w:rPr>
        <w:t>}</w:t>
      </w:r>
    </w:p>
    <w:p w14:paraId="3690B259" w14:textId="77777777" w:rsidR="00A06E91" w:rsidRPr="00A06E91" w:rsidRDefault="00A06E91" w:rsidP="001F6146">
      <w:pPr>
        <w:ind w:left="360"/>
        <w:rPr>
          <w:b/>
          <w:bCs/>
          <w:lang w:val="en-IN"/>
        </w:rPr>
      </w:pPr>
    </w:p>
    <w:p w14:paraId="6816C6B0" w14:textId="77777777" w:rsidR="00A06E91" w:rsidRPr="00A06E91" w:rsidRDefault="00A06E91" w:rsidP="001F6146">
      <w:pPr>
        <w:ind w:left="360"/>
        <w:rPr>
          <w:b/>
          <w:bCs/>
          <w:lang w:val="en-IN"/>
        </w:rPr>
      </w:pPr>
      <w:r w:rsidRPr="00A06E91">
        <w:rPr>
          <w:b/>
          <w:bCs/>
          <w:lang w:val="en-IN"/>
        </w:rPr>
        <w:t>Response: 200 OK</w:t>
      </w:r>
    </w:p>
    <w:p w14:paraId="4CD13D48" w14:textId="77777777" w:rsidR="00A06E91" w:rsidRPr="00A06E91" w:rsidRDefault="00A06E91" w:rsidP="001F6146">
      <w:pPr>
        <w:ind w:left="360"/>
        <w:rPr>
          <w:b/>
          <w:bCs/>
          <w:lang w:val="en-IN"/>
        </w:rPr>
      </w:pPr>
      <w:r w:rsidRPr="00A06E91">
        <w:rPr>
          <w:b/>
          <w:bCs/>
          <w:lang w:val="en-IN"/>
        </w:rPr>
        <w:t>{</w:t>
      </w:r>
    </w:p>
    <w:p w14:paraId="1228C9DA" w14:textId="77777777" w:rsidR="00A06E91" w:rsidRPr="00A06E91" w:rsidRDefault="00A06E91" w:rsidP="001F6146">
      <w:pPr>
        <w:ind w:left="360"/>
        <w:rPr>
          <w:b/>
          <w:bCs/>
          <w:lang w:val="en-IN"/>
        </w:rPr>
      </w:pPr>
      <w:r w:rsidRPr="00A06E91">
        <w:rPr>
          <w:b/>
          <w:bCs/>
          <w:lang w:val="en-IN"/>
        </w:rPr>
        <w:t xml:space="preserve">  "accessToken": "JWT_ACCESS",</w:t>
      </w:r>
    </w:p>
    <w:p w14:paraId="41D469BE" w14:textId="77777777" w:rsidR="00A06E91" w:rsidRPr="00A06E91" w:rsidRDefault="00A06E91" w:rsidP="001F6146">
      <w:pPr>
        <w:ind w:left="360"/>
        <w:rPr>
          <w:b/>
          <w:bCs/>
          <w:lang w:val="en-IN"/>
        </w:rPr>
      </w:pPr>
      <w:r w:rsidRPr="00A06E91">
        <w:rPr>
          <w:b/>
          <w:bCs/>
          <w:lang w:val="en-IN"/>
        </w:rPr>
        <w:t xml:space="preserve">  "refreshToken": "JWT_REFRESH",</w:t>
      </w:r>
    </w:p>
    <w:p w14:paraId="0CE964AF" w14:textId="77777777" w:rsidR="00A06E91" w:rsidRPr="00A06E91" w:rsidRDefault="00A06E91" w:rsidP="001F6146">
      <w:pPr>
        <w:ind w:left="360"/>
        <w:rPr>
          <w:b/>
          <w:bCs/>
          <w:lang w:val="en-IN"/>
        </w:rPr>
      </w:pPr>
      <w:r w:rsidRPr="00A06E91">
        <w:rPr>
          <w:b/>
          <w:bCs/>
          <w:lang w:val="en-IN"/>
        </w:rPr>
        <w:t xml:space="preserve">  "2faRequired": true</w:t>
      </w:r>
    </w:p>
    <w:p w14:paraId="70C84C10" w14:textId="77777777" w:rsidR="00A06E91" w:rsidRPr="00A06E91" w:rsidRDefault="00A06E91" w:rsidP="001F6146">
      <w:pPr>
        <w:ind w:left="360"/>
        <w:rPr>
          <w:b/>
          <w:bCs/>
          <w:lang w:val="en-IN"/>
        </w:rPr>
      </w:pPr>
      <w:r w:rsidRPr="00A06E91">
        <w:rPr>
          <w:b/>
          <w:bCs/>
          <w:lang w:val="en-IN"/>
        </w:rPr>
        <w:t>}</w:t>
      </w:r>
    </w:p>
    <w:p w14:paraId="4F1AEE62" w14:textId="7BDA1569" w:rsidR="00A06E91" w:rsidRPr="00A06E91" w:rsidRDefault="00A06E91" w:rsidP="001F6146">
      <w:pPr>
        <w:ind w:left="360"/>
        <w:rPr>
          <w:b/>
          <w:bCs/>
          <w:lang w:val="en-IN"/>
        </w:rPr>
      </w:pPr>
    </w:p>
    <w:p w14:paraId="57380715" w14:textId="3C5B8E0E" w:rsidR="00A06E91" w:rsidRPr="00A06E91" w:rsidRDefault="001F6146" w:rsidP="001F6146">
      <w:pPr>
        <w:ind w:left="360"/>
        <w:rPr>
          <w:b/>
          <w:bCs/>
          <w:lang w:val="en-IN"/>
        </w:rPr>
      </w:pPr>
      <w:r>
        <w:rPr>
          <w:b/>
          <w:bCs/>
          <w:lang w:val="en-IN"/>
        </w:rPr>
        <w:t>1.</w:t>
      </w:r>
      <w:r w:rsidR="00A06E91" w:rsidRPr="00A06E91">
        <w:rPr>
          <w:b/>
          <w:bCs/>
          <w:lang w:val="en-IN"/>
        </w:rPr>
        <w:t>3. POST /auth/refresh</w:t>
      </w:r>
    </w:p>
    <w:p w14:paraId="1B749689" w14:textId="77777777" w:rsidR="00A06E91" w:rsidRPr="00A06E91" w:rsidRDefault="00A06E91" w:rsidP="001F6146">
      <w:pPr>
        <w:ind w:left="360"/>
        <w:rPr>
          <w:b/>
          <w:bCs/>
          <w:lang w:val="en-IN"/>
        </w:rPr>
      </w:pPr>
      <w:r w:rsidRPr="00A06E91">
        <w:rPr>
          <w:b/>
          <w:bCs/>
          <w:lang w:val="en-IN"/>
        </w:rPr>
        <w:t>Refreshes access token.</w:t>
      </w:r>
    </w:p>
    <w:p w14:paraId="3F882097" w14:textId="77777777" w:rsidR="00A06E91" w:rsidRPr="00A06E91" w:rsidRDefault="00A06E91" w:rsidP="001F6146">
      <w:pPr>
        <w:ind w:left="360"/>
        <w:rPr>
          <w:b/>
          <w:bCs/>
          <w:lang w:val="en-IN"/>
        </w:rPr>
      </w:pPr>
      <w:r w:rsidRPr="00A06E91">
        <w:rPr>
          <w:b/>
          <w:bCs/>
          <w:lang w:val="en-IN"/>
        </w:rPr>
        <w:t>Request Body:</w:t>
      </w:r>
    </w:p>
    <w:p w14:paraId="64571526" w14:textId="77777777" w:rsidR="00A06E91" w:rsidRPr="00A06E91" w:rsidRDefault="00A06E91" w:rsidP="001F6146">
      <w:pPr>
        <w:ind w:left="360"/>
        <w:rPr>
          <w:b/>
          <w:bCs/>
          <w:lang w:val="en-IN"/>
        </w:rPr>
      </w:pPr>
      <w:r w:rsidRPr="00A06E91">
        <w:rPr>
          <w:b/>
          <w:bCs/>
          <w:lang w:val="en-IN"/>
        </w:rPr>
        <w:t>{</w:t>
      </w:r>
    </w:p>
    <w:p w14:paraId="7BD339E7" w14:textId="77777777" w:rsidR="00A06E91" w:rsidRPr="00A06E91" w:rsidRDefault="00A06E91" w:rsidP="001F6146">
      <w:pPr>
        <w:ind w:left="360"/>
        <w:rPr>
          <w:b/>
          <w:bCs/>
          <w:lang w:val="en-IN"/>
        </w:rPr>
      </w:pPr>
      <w:r w:rsidRPr="00A06E91">
        <w:rPr>
          <w:b/>
          <w:bCs/>
          <w:lang w:val="en-IN"/>
        </w:rPr>
        <w:t xml:space="preserve">  "refreshToken": "JWT_REFRESH"</w:t>
      </w:r>
    </w:p>
    <w:p w14:paraId="716150B8" w14:textId="77777777" w:rsidR="00A06E91" w:rsidRPr="00A06E91" w:rsidRDefault="00A06E91" w:rsidP="001F6146">
      <w:pPr>
        <w:ind w:left="360"/>
        <w:rPr>
          <w:b/>
          <w:bCs/>
          <w:lang w:val="en-IN"/>
        </w:rPr>
      </w:pPr>
      <w:r w:rsidRPr="00A06E91">
        <w:rPr>
          <w:b/>
          <w:bCs/>
          <w:lang w:val="en-IN"/>
        </w:rPr>
        <w:t>}</w:t>
      </w:r>
    </w:p>
    <w:p w14:paraId="3D62A226" w14:textId="77777777" w:rsidR="00A06E91" w:rsidRPr="00A06E91" w:rsidRDefault="00A06E91" w:rsidP="001F6146">
      <w:pPr>
        <w:ind w:left="360"/>
        <w:rPr>
          <w:b/>
          <w:bCs/>
          <w:lang w:val="en-IN"/>
        </w:rPr>
      </w:pPr>
    </w:p>
    <w:p w14:paraId="0BF356A9" w14:textId="77777777" w:rsidR="00A06E91" w:rsidRPr="00A06E91" w:rsidRDefault="00A06E91" w:rsidP="001F6146">
      <w:pPr>
        <w:ind w:left="360"/>
        <w:rPr>
          <w:b/>
          <w:bCs/>
          <w:lang w:val="en-IN"/>
        </w:rPr>
      </w:pPr>
      <w:r w:rsidRPr="00A06E91">
        <w:rPr>
          <w:b/>
          <w:bCs/>
          <w:lang w:val="en-IN"/>
        </w:rPr>
        <w:t>Response:</w:t>
      </w:r>
    </w:p>
    <w:p w14:paraId="1150567B" w14:textId="77777777" w:rsidR="00A06E91" w:rsidRPr="00A06E91" w:rsidRDefault="00A06E91" w:rsidP="001F6146">
      <w:pPr>
        <w:ind w:left="360"/>
        <w:rPr>
          <w:b/>
          <w:bCs/>
          <w:lang w:val="en-IN"/>
        </w:rPr>
      </w:pPr>
      <w:r w:rsidRPr="00A06E91">
        <w:rPr>
          <w:b/>
          <w:bCs/>
          <w:lang w:val="en-IN"/>
        </w:rPr>
        <w:t>{</w:t>
      </w:r>
    </w:p>
    <w:p w14:paraId="5212724B" w14:textId="77777777" w:rsidR="00A06E91" w:rsidRPr="00A06E91" w:rsidRDefault="00A06E91" w:rsidP="001F6146">
      <w:pPr>
        <w:ind w:left="360"/>
        <w:rPr>
          <w:b/>
          <w:bCs/>
          <w:lang w:val="en-IN"/>
        </w:rPr>
      </w:pPr>
      <w:r w:rsidRPr="00A06E91">
        <w:rPr>
          <w:b/>
          <w:bCs/>
          <w:lang w:val="en-IN"/>
        </w:rPr>
        <w:t xml:space="preserve">  "accessToken": "NEW_JWT_ACCESS",</w:t>
      </w:r>
    </w:p>
    <w:p w14:paraId="28B77745" w14:textId="77777777" w:rsidR="00A06E91" w:rsidRPr="00A06E91" w:rsidRDefault="00A06E91" w:rsidP="001F6146">
      <w:pPr>
        <w:ind w:left="360"/>
        <w:rPr>
          <w:b/>
          <w:bCs/>
          <w:lang w:val="en-IN"/>
        </w:rPr>
      </w:pPr>
      <w:r w:rsidRPr="00A06E91">
        <w:rPr>
          <w:b/>
          <w:bCs/>
          <w:lang w:val="en-IN"/>
        </w:rPr>
        <w:t xml:space="preserve">  "refreshToken": "NEW_JWT_REFRESH"</w:t>
      </w:r>
    </w:p>
    <w:p w14:paraId="21676B9C" w14:textId="77777777" w:rsidR="00A06E91" w:rsidRPr="00A06E91" w:rsidRDefault="00A06E91" w:rsidP="001F6146">
      <w:pPr>
        <w:ind w:left="360"/>
        <w:rPr>
          <w:b/>
          <w:bCs/>
          <w:lang w:val="en-IN"/>
        </w:rPr>
      </w:pPr>
      <w:r w:rsidRPr="00A06E91">
        <w:rPr>
          <w:b/>
          <w:bCs/>
          <w:lang w:val="en-IN"/>
        </w:rPr>
        <w:lastRenderedPageBreak/>
        <w:t>}</w:t>
      </w:r>
    </w:p>
    <w:p w14:paraId="1797F579" w14:textId="1F659092" w:rsidR="00A06E91" w:rsidRPr="00A06E91" w:rsidRDefault="00A06E91" w:rsidP="001F6146">
      <w:pPr>
        <w:ind w:left="360"/>
        <w:rPr>
          <w:b/>
          <w:bCs/>
          <w:lang w:val="en-IN"/>
        </w:rPr>
      </w:pPr>
    </w:p>
    <w:p w14:paraId="3BB0E678" w14:textId="2C8538CE" w:rsidR="00A06E91" w:rsidRPr="00A06E91" w:rsidRDefault="001F6146" w:rsidP="001F6146">
      <w:pPr>
        <w:ind w:left="360"/>
        <w:rPr>
          <w:b/>
          <w:bCs/>
          <w:lang w:val="en-IN"/>
        </w:rPr>
      </w:pPr>
      <w:r>
        <w:rPr>
          <w:b/>
          <w:bCs/>
          <w:lang w:val="en-IN"/>
        </w:rPr>
        <w:t>1.</w:t>
      </w:r>
      <w:r w:rsidR="00A06E91" w:rsidRPr="00A06E91">
        <w:rPr>
          <w:b/>
          <w:bCs/>
          <w:lang w:val="en-IN"/>
        </w:rPr>
        <w:t>4. POST /auth/logout</w:t>
      </w:r>
    </w:p>
    <w:p w14:paraId="0C865653" w14:textId="77777777" w:rsidR="00A06E91" w:rsidRPr="00A06E91" w:rsidRDefault="00A06E91" w:rsidP="001F6146">
      <w:pPr>
        <w:ind w:left="360"/>
        <w:rPr>
          <w:b/>
          <w:bCs/>
          <w:lang w:val="en-IN"/>
        </w:rPr>
      </w:pPr>
      <w:r w:rsidRPr="00A06E91">
        <w:rPr>
          <w:b/>
          <w:bCs/>
          <w:lang w:val="en-IN"/>
        </w:rPr>
        <w:t>Logs the user out and invalidates the refresh token.</w:t>
      </w:r>
    </w:p>
    <w:p w14:paraId="79CE1148" w14:textId="77777777" w:rsidR="00A06E91" w:rsidRPr="00A06E91" w:rsidRDefault="00A06E91" w:rsidP="001F6146">
      <w:pPr>
        <w:ind w:left="360"/>
        <w:rPr>
          <w:b/>
          <w:bCs/>
          <w:lang w:val="en-IN"/>
        </w:rPr>
      </w:pPr>
      <w:r w:rsidRPr="00A06E91">
        <w:rPr>
          <w:b/>
          <w:bCs/>
          <w:lang w:val="en-IN"/>
        </w:rPr>
        <w:t>Request Body:</w:t>
      </w:r>
    </w:p>
    <w:p w14:paraId="7179EBBE" w14:textId="77777777" w:rsidR="00A06E91" w:rsidRPr="00A06E91" w:rsidRDefault="00A06E91" w:rsidP="001F6146">
      <w:pPr>
        <w:ind w:left="360"/>
        <w:rPr>
          <w:b/>
          <w:bCs/>
          <w:lang w:val="en-IN"/>
        </w:rPr>
      </w:pPr>
      <w:r w:rsidRPr="00A06E91">
        <w:rPr>
          <w:b/>
          <w:bCs/>
          <w:lang w:val="en-IN"/>
        </w:rPr>
        <w:t>{</w:t>
      </w:r>
    </w:p>
    <w:p w14:paraId="6D55CA23" w14:textId="77777777" w:rsidR="00A06E91" w:rsidRPr="00A06E91" w:rsidRDefault="00A06E91" w:rsidP="001F6146">
      <w:pPr>
        <w:ind w:left="360"/>
        <w:rPr>
          <w:b/>
          <w:bCs/>
          <w:lang w:val="en-IN"/>
        </w:rPr>
      </w:pPr>
      <w:r w:rsidRPr="00A06E91">
        <w:rPr>
          <w:b/>
          <w:bCs/>
          <w:lang w:val="en-IN"/>
        </w:rPr>
        <w:t xml:space="preserve">  "refreshToken": "JWT_REFRESH"</w:t>
      </w:r>
    </w:p>
    <w:p w14:paraId="0F389322" w14:textId="77777777" w:rsidR="00A06E91" w:rsidRPr="00A06E91" w:rsidRDefault="00A06E91" w:rsidP="001F6146">
      <w:pPr>
        <w:ind w:left="360"/>
        <w:rPr>
          <w:b/>
          <w:bCs/>
          <w:lang w:val="en-IN"/>
        </w:rPr>
      </w:pPr>
      <w:r w:rsidRPr="00A06E91">
        <w:rPr>
          <w:b/>
          <w:bCs/>
          <w:lang w:val="en-IN"/>
        </w:rPr>
        <w:t>}</w:t>
      </w:r>
    </w:p>
    <w:p w14:paraId="087140EB" w14:textId="77777777" w:rsidR="00A06E91" w:rsidRPr="00A06E91" w:rsidRDefault="00A06E91" w:rsidP="001F6146">
      <w:pPr>
        <w:ind w:left="360"/>
        <w:rPr>
          <w:b/>
          <w:bCs/>
          <w:lang w:val="en-IN"/>
        </w:rPr>
      </w:pPr>
    </w:p>
    <w:p w14:paraId="7BD4285F" w14:textId="77777777" w:rsidR="00A06E91" w:rsidRPr="00A06E91" w:rsidRDefault="00A06E91" w:rsidP="001F6146">
      <w:pPr>
        <w:ind w:left="360"/>
        <w:rPr>
          <w:b/>
          <w:bCs/>
          <w:lang w:val="en-IN"/>
        </w:rPr>
      </w:pPr>
      <w:r w:rsidRPr="00A06E91">
        <w:rPr>
          <w:b/>
          <w:bCs/>
          <w:lang w:val="en-IN"/>
        </w:rPr>
        <w:t>Response: 200 OK</w:t>
      </w:r>
    </w:p>
    <w:p w14:paraId="151DBCC6" w14:textId="77777777" w:rsidR="00A06E91" w:rsidRPr="00A06E91" w:rsidRDefault="00A06E91" w:rsidP="001F6146">
      <w:pPr>
        <w:ind w:left="360"/>
        <w:rPr>
          <w:b/>
          <w:bCs/>
          <w:lang w:val="en-IN"/>
        </w:rPr>
      </w:pPr>
      <w:r w:rsidRPr="00A06E91">
        <w:rPr>
          <w:b/>
          <w:bCs/>
          <w:lang w:val="en-IN"/>
        </w:rPr>
        <w:t>{</w:t>
      </w:r>
    </w:p>
    <w:p w14:paraId="30DFBFF0" w14:textId="77777777" w:rsidR="00A06E91" w:rsidRPr="00A06E91" w:rsidRDefault="00A06E91" w:rsidP="001F6146">
      <w:pPr>
        <w:ind w:left="360"/>
        <w:rPr>
          <w:b/>
          <w:bCs/>
          <w:lang w:val="en-IN"/>
        </w:rPr>
      </w:pPr>
      <w:r w:rsidRPr="00A06E91">
        <w:rPr>
          <w:b/>
          <w:bCs/>
          <w:lang w:val="en-IN"/>
        </w:rPr>
        <w:t xml:space="preserve">  "message": "Logged out successfully"</w:t>
      </w:r>
    </w:p>
    <w:p w14:paraId="12D32305" w14:textId="77777777" w:rsidR="00A06E91" w:rsidRPr="00A06E91" w:rsidRDefault="00A06E91" w:rsidP="001F6146">
      <w:pPr>
        <w:ind w:left="360"/>
        <w:rPr>
          <w:b/>
          <w:bCs/>
          <w:lang w:val="en-IN"/>
        </w:rPr>
      </w:pPr>
      <w:r w:rsidRPr="00A06E91">
        <w:rPr>
          <w:b/>
          <w:bCs/>
          <w:lang w:val="en-IN"/>
        </w:rPr>
        <w:t>}</w:t>
      </w:r>
    </w:p>
    <w:p w14:paraId="48F33F92" w14:textId="002A8FC4" w:rsidR="00A06E91" w:rsidRPr="00A06E91" w:rsidRDefault="00A06E91" w:rsidP="001F6146">
      <w:pPr>
        <w:ind w:left="360"/>
        <w:rPr>
          <w:b/>
          <w:bCs/>
          <w:lang w:val="en-IN"/>
        </w:rPr>
      </w:pPr>
    </w:p>
    <w:p w14:paraId="36DAAC31" w14:textId="15BE6CE0" w:rsidR="00A06E91" w:rsidRPr="00A06E91" w:rsidRDefault="001F6146" w:rsidP="001F6146">
      <w:pPr>
        <w:pStyle w:val="Heading3"/>
        <w:rPr>
          <w:lang w:val="en-IN"/>
        </w:rPr>
      </w:pPr>
      <w:r>
        <w:rPr>
          <w:lang w:val="en-IN"/>
        </w:rPr>
        <w:t xml:space="preserve">2. </w:t>
      </w:r>
      <w:r w:rsidR="00A06E91" w:rsidRPr="00A06E91">
        <w:rPr>
          <w:lang w:val="en-IN"/>
        </w:rPr>
        <w:t>2FA APIs</w:t>
      </w:r>
    </w:p>
    <w:p w14:paraId="7E0C99B5" w14:textId="5CD44B0A" w:rsidR="00A06E91" w:rsidRPr="00A06E91" w:rsidRDefault="001F6146" w:rsidP="001F6146">
      <w:pPr>
        <w:ind w:left="360"/>
        <w:rPr>
          <w:b/>
          <w:bCs/>
          <w:lang w:val="en-IN"/>
        </w:rPr>
      </w:pPr>
      <w:r>
        <w:rPr>
          <w:b/>
          <w:bCs/>
          <w:lang w:val="en-IN"/>
        </w:rPr>
        <w:t xml:space="preserve">2.1 </w:t>
      </w:r>
      <w:r w:rsidR="00A06E91" w:rsidRPr="00A06E91">
        <w:rPr>
          <w:b/>
          <w:bCs/>
          <w:lang w:val="en-IN"/>
        </w:rPr>
        <w:t xml:space="preserve"> POST /auth/2fa/setup</w:t>
      </w:r>
    </w:p>
    <w:p w14:paraId="4471A0A7" w14:textId="77777777" w:rsidR="00A06E91" w:rsidRPr="00A06E91" w:rsidRDefault="00A06E91" w:rsidP="001F6146">
      <w:pPr>
        <w:ind w:left="360"/>
        <w:rPr>
          <w:b/>
          <w:bCs/>
          <w:lang w:val="en-IN"/>
        </w:rPr>
      </w:pPr>
      <w:r w:rsidRPr="00A06E91">
        <w:rPr>
          <w:b/>
          <w:bCs/>
          <w:lang w:val="en-IN"/>
        </w:rPr>
        <w:t>Initiates 2FA and returns QR or secret key.</w:t>
      </w:r>
    </w:p>
    <w:p w14:paraId="25EB4570" w14:textId="77777777" w:rsidR="00A06E91" w:rsidRPr="00A06E91" w:rsidRDefault="00A06E91" w:rsidP="001F6146">
      <w:pPr>
        <w:ind w:left="360"/>
        <w:rPr>
          <w:b/>
          <w:bCs/>
          <w:lang w:val="en-IN"/>
        </w:rPr>
      </w:pPr>
      <w:r w:rsidRPr="00A06E91">
        <w:rPr>
          <w:b/>
          <w:bCs/>
          <w:lang w:val="en-IN"/>
        </w:rPr>
        <w:t>Response:</w:t>
      </w:r>
    </w:p>
    <w:p w14:paraId="4DD3A0B8" w14:textId="77777777" w:rsidR="00A06E91" w:rsidRPr="00A06E91" w:rsidRDefault="00A06E91" w:rsidP="001F6146">
      <w:pPr>
        <w:ind w:left="360"/>
        <w:rPr>
          <w:b/>
          <w:bCs/>
          <w:lang w:val="en-IN"/>
        </w:rPr>
      </w:pPr>
      <w:r w:rsidRPr="00A06E91">
        <w:rPr>
          <w:b/>
          <w:bCs/>
          <w:lang w:val="en-IN"/>
        </w:rPr>
        <w:t>{</w:t>
      </w:r>
    </w:p>
    <w:p w14:paraId="4AC9942D" w14:textId="77777777" w:rsidR="00A06E91" w:rsidRPr="00A06E91" w:rsidRDefault="00A06E91" w:rsidP="001F6146">
      <w:pPr>
        <w:ind w:left="360"/>
        <w:rPr>
          <w:b/>
          <w:bCs/>
          <w:lang w:val="en-IN"/>
        </w:rPr>
      </w:pPr>
      <w:r w:rsidRPr="00A06E91">
        <w:rPr>
          <w:b/>
          <w:bCs/>
          <w:lang w:val="en-IN"/>
        </w:rPr>
        <w:t xml:space="preserve">  "secret": "BASE32SECRET",</w:t>
      </w:r>
    </w:p>
    <w:p w14:paraId="32465A51" w14:textId="77777777" w:rsidR="00A06E91" w:rsidRPr="00A06E91" w:rsidRDefault="00A06E91" w:rsidP="001F6146">
      <w:pPr>
        <w:ind w:left="360"/>
        <w:rPr>
          <w:b/>
          <w:bCs/>
          <w:lang w:val="en-IN"/>
        </w:rPr>
      </w:pPr>
      <w:r w:rsidRPr="00A06E91">
        <w:rPr>
          <w:b/>
          <w:bCs/>
          <w:lang w:val="en-IN"/>
        </w:rPr>
        <w:t xml:space="preserve">  "qrUrl": "otpauth://totp/..."</w:t>
      </w:r>
    </w:p>
    <w:p w14:paraId="50039258" w14:textId="77777777" w:rsidR="00A06E91" w:rsidRPr="00A06E91" w:rsidRDefault="00A06E91" w:rsidP="001F6146">
      <w:pPr>
        <w:ind w:left="360"/>
        <w:rPr>
          <w:b/>
          <w:bCs/>
          <w:lang w:val="en-IN"/>
        </w:rPr>
      </w:pPr>
      <w:r w:rsidRPr="00A06E91">
        <w:rPr>
          <w:b/>
          <w:bCs/>
          <w:lang w:val="en-IN"/>
        </w:rPr>
        <w:t>}</w:t>
      </w:r>
    </w:p>
    <w:p w14:paraId="3412074C" w14:textId="77777777" w:rsidR="00A06E91" w:rsidRPr="00A06E91" w:rsidRDefault="00A06E91" w:rsidP="001F6146">
      <w:pPr>
        <w:ind w:left="360"/>
        <w:rPr>
          <w:b/>
          <w:bCs/>
          <w:lang w:val="en-IN"/>
        </w:rPr>
      </w:pPr>
      <w:r w:rsidRPr="00A06E91">
        <w:rPr>
          <w:b/>
          <w:bCs/>
          <w:lang w:val="en-IN"/>
        </w:rPr>
        <w:t>6. POST /auth/2fa/verify</w:t>
      </w:r>
    </w:p>
    <w:p w14:paraId="32AEB378" w14:textId="77777777" w:rsidR="00A06E91" w:rsidRPr="00A06E91" w:rsidRDefault="00A06E91" w:rsidP="001F6146">
      <w:pPr>
        <w:ind w:left="360"/>
        <w:rPr>
          <w:b/>
          <w:bCs/>
          <w:lang w:val="en-IN"/>
        </w:rPr>
      </w:pPr>
      <w:r w:rsidRPr="00A06E91">
        <w:rPr>
          <w:b/>
          <w:bCs/>
          <w:lang w:val="en-IN"/>
        </w:rPr>
        <w:t>Verifies 2FA code during login or setup.</w:t>
      </w:r>
    </w:p>
    <w:p w14:paraId="5F824525" w14:textId="77777777" w:rsidR="00A06E91" w:rsidRPr="00A06E91" w:rsidRDefault="00A06E91" w:rsidP="001F6146">
      <w:pPr>
        <w:ind w:left="360"/>
        <w:rPr>
          <w:b/>
          <w:bCs/>
          <w:lang w:val="en-IN"/>
        </w:rPr>
      </w:pPr>
      <w:r w:rsidRPr="00A06E91">
        <w:rPr>
          <w:b/>
          <w:bCs/>
          <w:lang w:val="en-IN"/>
        </w:rPr>
        <w:t>Request Body:</w:t>
      </w:r>
    </w:p>
    <w:p w14:paraId="23A38A23" w14:textId="77777777" w:rsidR="00A06E91" w:rsidRPr="00A06E91" w:rsidRDefault="00A06E91" w:rsidP="001F6146">
      <w:pPr>
        <w:ind w:left="360"/>
        <w:rPr>
          <w:b/>
          <w:bCs/>
          <w:lang w:val="en-IN"/>
        </w:rPr>
      </w:pPr>
      <w:r w:rsidRPr="00A06E91">
        <w:rPr>
          <w:b/>
          <w:bCs/>
          <w:lang w:val="en-IN"/>
        </w:rPr>
        <w:t>{</w:t>
      </w:r>
    </w:p>
    <w:p w14:paraId="53F7378E" w14:textId="77777777" w:rsidR="00A06E91" w:rsidRPr="00A06E91" w:rsidRDefault="00A06E91" w:rsidP="001F6146">
      <w:pPr>
        <w:ind w:left="360"/>
        <w:rPr>
          <w:b/>
          <w:bCs/>
          <w:lang w:val="en-IN"/>
        </w:rPr>
      </w:pPr>
      <w:r w:rsidRPr="00A06E91">
        <w:rPr>
          <w:b/>
          <w:bCs/>
          <w:lang w:val="en-IN"/>
        </w:rPr>
        <w:t xml:space="preserve">  "code": "123456"</w:t>
      </w:r>
    </w:p>
    <w:p w14:paraId="4E1B306E" w14:textId="77777777" w:rsidR="00A06E91" w:rsidRPr="00A06E91" w:rsidRDefault="00A06E91" w:rsidP="001F6146">
      <w:pPr>
        <w:ind w:left="360"/>
        <w:rPr>
          <w:b/>
          <w:bCs/>
          <w:lang w:val="en-IN"/>
        </w:rPr>
      </w:pPr>
      <w:r w:rsidRPr="00A06E91">
        <w:rPr>
          <w:b/>
          <w:bCs/>
          <w:lang w:val="en-IN"/>
        </w:rPr>
        <w:t>}</w:t>
      </w:r>
    </w:p>
    <w:p w14:paraId="041DD0BE" w14:textId="77777777" w:rsidR="00A06E91" w:rsidRPr="00A06E91" w:rsidRDefault="00A06E91" w:rsidP="001F6146">
      <w:pPr>
        <w:ind w:left="360"/>
        <w:rPr>
          <w:b/>
          <w:bCs/>
          <w:lang w:val="en-IN"/>
        </w:rPr>
      </w:pPr>
    </w:p>
    <w:p w14:paraId="06DDC844" w14:textId="77777777" w:rsidR="00A06E91" w:rsidRPr="00A06E91" w:rsidRDefault="00A06E91" w:rsidP="001F6146">
      <w:pPr>
        <w:ind w:left="360"/>
        <w:rPr>
          <w:b/>
          <w:bCs/>
          <w:lang w:val="en-IN"/>
        </w:rPr>
      </w:pPr>
      <w:r w:rsidRPr="00A06E91">
        <w:rPr>
          <w:b/>
          <w:bCs/>
          <w:lang w:val="en-IN"/>
        </w:rPr>
        <w:lastRenderedPageBreak/>
        <w:t>Response:</w:t>
      </w:r>
    </w:p>
    <w:p w14:paraId="055897DF" w14:textId="77777777" w:rsidR="00A06E91" w:rsidRPr="00A06E91" w:rsidRDefault="00A06E91" w:rsidP="001F6146">
      <w:pPr>
        <w:ind w:left="360"/>
        <w:rPr>
          <w:b/>
          <w:bCs/>
          <w:lang w:val="en-IN"/>
        </w:rPr>
      </w:pPr>
      <w:r w:rsidRPr="00A06E91">
        <w:rPr>
          <w:b/>
          <w:bCs/>
          <w:lang w:val="en-IN"/>
        </w:rPr>
        <w:t>{</w:t>
      </w:r>
    </w:p>
    <w:p w14:paraId="32C6FE36" w14:textId="77777777" w:rsidR="00A06E91" w:rsidRPr="00A06E91" w:rsidRDefault="00A06E91" w:rsidP="001F6146">
      <w:pPr>
        <w:ind w:left="360"/>
        <w:rPr>
          <w:b/>
          <w:bCs/>
          <w:lang w:val="en-IN"/>
        </w:rPr>
      </w:pPr>
      <w:r w:rsidRPr="00A06E91">
        <w:rPr>
          <w:b/>
          <w:bCs/>
          <w:lang w:val="en-IN"/>
        </w:rPr>
        <w:t xml:space="preserve">  "accessToken": "JWT_ACCESS",</w:t>
      </w:r>
    </w:p>
    <w:p w14:paraId="171319F0" w14:textId="77777777" w:rsidR="00A06E91" w:rsidRPr="00A06E91" w:rsidRDefault="00A06E91" w:rsidP="001F6146">
      <w:pPr>
        <w:ind w:left="360"/>
        <w:rPr>
          <w:b/>
          <w:bCs/>
          <w:lang w:val="en-IN"/>
        </w:rPr>
      </w:pPr>
      <w:r w:rsidRPr="00A06E91">
        <w:rPr>
          <w:b/>
          <w:bCs/>
          <w:lang w:val="en-IN"/>
        </w:rPr>
        <w:t xml:space="preserve">  "refreshToken": "JWT_REFRESH"</w:t>
      </w:r>
    </w:p>
    <w:p w14:paraId="52D6C821" w14:textId="77777777" w:rsidR="00A06E91" w:rsidRPr="00A06E91" w:rsidRDefault="00A06E91" w:rsidP="001F6146">
      <w:pPr>
        <w:ind w:left="360"/>
        <w:rPr>
          <w:b/>
          <w:bCs/>
          <w:lang w:val="en-IN"/>
        </w:rPr>
      </w:pPr>
      <w:r w:rsidRPr="00A06E91">
        <w:rPr>
          <w:b/>
          <w:bCs/>
          <w:lang w:val="en-IN"/>
        </w:rPr>
        <w:t>}</w:t>
      </w:r>
    </w:p>
    <w:p w14:paraId="14C87FD2" w14:textId="259BDC0D" w:rsidR="00A06E91" w:rsidRPr="00A06E91" w:rsidRDefault="00A06E91" w:rsidP="001F6146">
      <w:pPr>
        <w:ind w:left="360"/>
        <w:rPr>
          <w:b/>
          <w:bCs/>
          <w:lang w:val="en-IN"/>
        </w:rPr>
      </w:pPr>
    </w:p>
    <w:p w14:paraId="6ADC48FE" w14:textId="01FA6FD8" w:rsidR="00A06E91" w:rsidRPr="00A06E91" w:rsidRDefault="001F6146" w:rsidP="001F6146">
      <w:pPr>
        <w:pStyle w:val="Heading3"/>
        <w:rPr>
          <w:lang w:val="en-IN"/>
        </w:rPr>
      </w:pPr>
      <w:r>
        <w:rPr>
          <w:lang w:val="en-IN"/>
        </w:rPr>
        <w:t xml:space="preserve">3. </w:t>
      </w:r>
      <w:r w:rsidR="00A06E91" w:rsidRPr="00A06E91">
        <w:rPr>
          <w:lang w:val="en-IN"/>
        </w:rPr>
        <w:t>Password Reset APIs</w:t>
      </w:r>
    </w:p>
    <w:p w14:paraId="1FE930D6" w14:textId="3E529E23" w:rsidR="00A06E91" w:rsidRPr="00A06E91" w:rsidRDefault="001F6146" w:rsidP="001F6146">
      <w:pPr>
        <w:ind w:left="360"/>
        <w:rPr>
          <w:b/>
          <w:bCs/>
          <w:lang w:val="en-IN"/>
        </w:rPr>
      </w:pPr>
      <w:r>
        <w:rPr>
          <w:b/>
          <w:bCs/>
          <w:lang w:val="en-IN"/>
        </w:rPr>
        <w:t>3.1</w:t>
      </w:r>
      <w:r w:rsidR="00A06E91" w:rsidRPr="00A06E91">
        <w:rPr>
          <w:b/>
          <w:bCs/>
          <w:lang w:val="en-IN"/>
        </w:rPr>
        <w:t>. POST /auth/forgot-password</w:t>
      </w:r>
    </w:p>
    <w:p w14:paraId="50033F42" w14:textId="77777777" w:rsidR="00A06E91" w:rsidRPr="00A06E91" w:rsidRDefault="00A06E91" w:rsidP="001F6146">
      <w:pPr>
        <w:ind w:left="360"/>
        <w:rPr>
          <w:b/>
          <w:bCs/>
          <w:lang w:val="en-IN"/>
        </w:rPr>
      </w:pPr>
      <w:r w:rsidRPr="00A06E91">
        <w:rPr>
          <w:b/>
          <w:bCs/>
          <w:lang w:val="en-IN"/>
        </w:rPr>
        <w:t>Triggers email with reset link.</w:t>
      </w:r>
    </w:p>
    <w:p w14:paraId="1EEB00DE" w14:textId="77777777" w:rsidR="00A06E91" w:rsidRPr="00A06E91" w:rsidRDefault="00A06E91" w:rsidP="001F6146">
      <w:pPr>
        <w:ind w:left="360"/>
        <w:rPr>
          <w:b/>
          <w:bCs/>
          <w:lang w:val="en-IN"/>
        </w:rPr>
      </w:pPr>
      <w:r w:rsidRPr="00A06E91">
        <w:rPr>
          <w:b/>
          <w:bCs/>
          <w:lang w:val="en-IN"/>
        </w:rPr>
        <w:t>Request Body:</w:t>
      </w:r>
    </w:p>
    <w:p w14:paraId="388D04DD" w14:textId="77777777" w:rsidR="00A06E91" w:rsidRPr="00A06E91" w:rsidRDefault="00A06E91" w:rsidP="001F6146">
      <w:pPr>
        <w:ind w:left="360"/>
        <w:rPr>
          <w:b/>
          <w:bCs/>
          <w:lang w:val="en-IN"/>
        </w:rPr>
      </w:pPr>
      <w:r w:rsidRPr="00A06E91">
        <w:rPr>
          <w:b/>
          <w:bCs/>
          <w:lang w:val="en-IN"/>
        </w:rPr>
        <w:t>{</w:t>
      </w:r>
    </w:p>
    <w:p w14:paraId="15005F50" w14:textId="77777777" w:rsidR="00A06E91" w:rsidRPr="00A06E91" w:rsidRDefault="00A06E91" w:rsidP="001F6146">
      <w:pPr>
        <w:ind w:left="360"/>
        <w:rPr>
          <w:b/>
          <w:bCs/>
          <w:lang w:val="en-IN"/>
        </w:rPr>
      </w:pPr>
      <w:r w:rsidRPr="00A06E91">
        <w:rPr>
          <w:b/>
          <w:bCs/>
          <w:lang w:val="en-IN"/>
        </w:rPr>
        <w:t xml:space="preserve">  "email": "user@example.com"</w:t>
      </w:r>
    </w:p>
    <w:p w14:paraId="4A554F69" w14:textId="77777777" w:rsidR="00A06E91" w:rsidRPr="00A06E91" w:rsidRDefault="00A06E91" w:rsidP="001F6146">
      <w:pPr>
        <w:ind w:left="360"/>
        <w:rPr>
          <w:b/>
          <w:bCs/>
          <w:lang w:val="en-IN"/>
        </w:rPr>
      </w:pPr>
      <w:r w:rsidRPr="00A06E91">
        <w:rPr>
          <w:b/>
          <w:bCs/>
          <w:lang w:val="en-IN"/>
        </w:rPr>
        <w:t>}</w:t>
      </w:r>
    </w:p>
    <w:p w14:paraId="45D456B2" w14:textId="77777777" w:rsidR="00A06E91" w:rsidRPr="00A06E91" w:rsidRDefault="00A06E91" w:rsidP="001F6146">
      <w:pPr>
        <w:ind w:left="360"/>
        <w:rPr>
          <w:b/>
          <w:bCs/>
          <w:lang w:val="en-IN"/>
        </w:rPr>
      </w:pPr>
    </w:p>
    <w:p w14:paraId="7E0EC58C" w14:textId="77777777" w:rsidR="00A06E91" w:rsidRPr="00A06E91" w:rsidRDefault="00A06E91" w:rsidP="001F6146">
      <w:pPr>
        <w:ind w:left="360"/>
        <w:rPr>
          <w:b/>
          <w:bCs/>
          <w:lang w:val="en-IN"/>
        </w:rPr>
      </w:pPr>
      <w:r w:rsidRPr="00A06E91">
        <w:rPr>
          <w:b/>
          <w:bCs/>
          <w:lang w:val="en-IN"/>
        </w:rPr>
        <w:t>Response:</w:t>
      </w:r>
    </w:p>
    <w:p w14:paraId="17BD98BA" w14:textId="77777777" w:rsidR="00A06E91" w:rsidRPr="00A06E91" w:rsidRDefault="00A06E91" w:rsidP="001F6146">
      <w:pPr>
        <w:ind w:left="360"/>
        <w:rPr>
          <w:b/>
          <w:bCs/>
          <w:lang w:val="en-IN"/>
        </w:rPr>
      </w:pPr>
      <w:r w:rsidRPr="00A06E91">
        <w:rPr>
          <w:b/>
          <w:bCs/>
          <w:lang w:val="en-IN"/>
        </w:rPr>
        <w:t>{</w:t>
      </w:r>
    </w:p>
    <w:p w14:paraId="5F98DDA0" w14:textId="77777777" w:rsidR="00A06E91" w:rsidRPr="00A06E91" w:rsidRDefault="00A06E91" w:rsidP="001F6146">
      <w:pPr>
        <w:ind w:left="360"/>
        <w:rPr>
          <w:b/>
          <w:bCs/>
          <w:lang w:val="en-IN"/>
        </w:rPr>
      </w:pPr>
      <w:r w:rsidRPr="00A06E91">
        <w:rPr>
          <w:b/>
          <w:bCs/>
          <w:lang w:val="en-IN"/>
        </w:rPr>
        <w:t xml:space="preserve">  "message": "Reset link sent"</w:t>
      </w:r>
    </w:p>
    <w:p w14:paraId="067B3CF6" w14:textId="77777777" w:rsidR="00A06E91" w:rsidRPr="00A06E91" w:rsidRDefault="00A06E91" w:rsidP="001F6146">
      <w:pPr>
        <w:ind w:left="360"/>
        <w:rPr>
          <w:b/>
          <w:bCs/>
          <w:lang w:val="en-IN"/>
        </w:rPr>
      </w:pPr>
      <w:r w:rsidRPr="00A06E91">
        <w:rPr>
          <w:b/>
          <w:bCs/>
          <w:lang w:val="en-IN"/>
        </w:rPr>
        <w:t>}</w:t>
      </w:r>
    </w:p>
    <w:p w14:paraId="40DE6A2E" w14:textId="77777777" w:rsidR="00A06E91" w:rsidRPr="00A06E91" w:rsidRDefault="00A06E91" w:rsidP="001F6146">
      <w:pPr>
        <w:ind w:left="360"/>
        <w:rPr>
          <w:b/>
          <w:bCs/>
          <w:lang w:val="en-IN"/>
        </w:rPr>
      </w:pPr>
      <w:r w:rsidRPr="00A06E91">
        <w:rPr>
          <w:b/>
          <w:bCs/>
          <w:lang w:val="en-IN"/>
        </w:rPr>
        <w:t>8. POST /auth/reset-password</w:t>
      </w:r>
    </w:p>
    <w:p w14:paraId="2F9C451F" w14:textId="77777777" w:rsidR="00A06E91" w:rsidRPr="00A06E91" w:rsidRDefault="00A06E91" w:rsidP="001F6146">
      <w:pPr>
        <w:ind w:left="360"/>
        <w:rPr>
          <w:b/>
          <w:bCs/>
          <w:lang w:val="en-IN"/>
        </w:rPr>
      </w:pPr>
      <w:r w:rsidRPr="00A06E91">
        <w:rPr>
          <w:b/>
          <w:bCs/>
          <w:lang w:val="en-IN"/>
        </w:rPr>
        <w:t>Resets user password using token.</w:t>
      </w:r>
    </w:p>
    <w:p w14:paraId="700EC2B8" w14:textId="77777777" w:rsidR="00A06E91" w:rsidRPr="00A06E91" w:rsidRDefault="00A06E91" w:rsidP="001F6146">
      <w:pPr>
        <w:ind w:left="360"/>
        <w:rPr>
          <w:b/>
          <w:bCs/>
          <w:lang w:val="en-IN"/>
        </w:rPr>
      </w:pPr>
      <w:r w:rsidRPr="00A06E91">
        <w:rPr>
          <w:b/>
          <w:bCs/>
          <w:lang w:val="en-IN"/>
        </w:rPr>
        <w:t>Request Body:</w:t>
      </w:r>
    </w:p>
    <w:p w14:paraId="01510E53" w14:textId="77777777" w:rsidR="00A06E91" w:rsidRPr="00A06E91" w:rsidRDefault="00A06E91" w:rsidP="001F6146">
      <w:pPr>
        <w:ind w:left="360"/>
        <w:rPr>
          <w:b/>
          <w:bCs/>
          <w:lang w:val="en-IN"/>
        </w:rPr>
      </w:pPr>
      <w:r w:rsidRPr="00A06E91">
        <w:rPr>
          <w:b/>
          <w:bCs/>
          <w:lang w:val="en-IN"/>
        </w:rPr>
        <w:t>{</w:t>
      </w:r>
    </w:p>
    <w:p w14:paraId="1D9F34D6" w14:textId="77777777" w:rsidR="00A06E91" w:rsidRPr="00A06E91" w:rsidRDefault="00A06E91" w:rsidP="001F6146">
      <w:pPr>
        <w:ind w:left="360"/>
        <w:rPr>
          <w:b/>
          <w:bCs/>
          <w:lang w:val="en-IN"/>
        </w:rPr>
      </w:pPr>
      <w:r w:rsidRPr="00A06E91">
        <w:rPr>
          <w:b/>
          <w:bCs/>
          <w:lang w:val="en-IN"/>
        </w:rPr>
        <w:t xml:space="preserve">  "token": "reset-token-from-email",</w:t>
      </w:r>
    </w:p>
    <w:p w14:paraId="7FBAAF6F" w14:textId="77777777" w:rsidR="00A06E91" w:rsidRPr="00A06E91" w:rsidRDefault="00A06E91" w:rsidP="001F6146">
      <w:pPr>
        <w:ind w:left="360"/>
        <w:rPr>
          <w:b/>
          <w:bCs/>
          <w:lang w:val="en-IN"/>
        </w:rPr>
      </w:pPr>
      <w:r w:rsidRPr="00A06E91">
        <w:rPr>
          <w:b/>
          <w:bCs/>
          <w:lang w:val="en-IN"/>
        </w:rPr>
        <w:t xml:space="preserve">  "newPassword": "NewStrongPass123!"</w:t>
      </w:r>
    </w:p>
    <w:p w14:paraId="37E93BC9" w14:textId="77777777" w:rsidR="00A06E91" w:rsidRPr="00A06E91" w:rsidRDefault="00A06E91" w:rsidP="001F6146">
      <w:pPr>
        <w:ind w:left="360"/>
        <w:rPr>
          <w:b/>
          <w:bCs/>
          <w:lang w:val="en-IN"/>
        </w:rPr>
      </w:pPr>
      <w:r w:rsidRPr="00A06E91">
        <w:rPr>
          <w:b/>
          <w:bCs/>
          <w:lang w:val="en-IN"/>
        </w:rPr>
        <w:t>}</w:t>
      </w:r>
    </w:p>
    <w:p w14:paraId="09A75308" w14:textId="77777777" w:rsidR="00A06E91" w:rsidRPr="00A06E91" w:rsidRDefault="00A06E91" w:rsidP="001F6146">
      <w:pPr>
        <w:ind w:left="360"/>
        <w:rPr>
          <w:b/>
          <w:bCs/>
          <w:lang w:val="en-IN"/>
        </w:rPr>
      </w:pPr>
    </w:p>
    <w:p w14:paraId="7329188B" w14:textId="77777777" w:rsidR="00A06E91" w:rsidRPr="00A06E91" w:rsidRDefault="00A06E91" w:rsidP="001F6146">
      <w:pPr>
        <w:ind w:left="360"/>
        <w:rPr>
          <w:b/>
          <w:bCs/>
          <w:lang w:val="en-IN"/>
        </w:rPr>
      </w:pPr>
      <w:r w:rsidRPr="00A06E91">
        <w:rPr>
          <w:b/>
          <w:bCs/>
          <w:lang w:val="en-IN"/>
        </w:rPr>
        <w:t>Response:</w:t>
      </w:r>
    </w:p>
    <w:p w14:paraId="0A9F8702" w14:textId="77777777" w:rsidR="00A06E91" w:rsidRPr="00A06E91" w:rsidRDefault="00A06E91" w:rsidP="001F6146">
      <w:pPr>
        <w:ind w:left="360"/>
        <w:rPr>
          <w:b/>
          <w:bCs/>
          <w:lang w:val="en-IN"/>
        </w:rPr>
      </w:pPr>
      <w:r w:rsidRPr="00A06E91">
        <w:rPr>
          <w:b/>
          <w:bCs/>
          <w:lang w:val="en-IN"/>
        </w:rPr>
        <w:t>{</w:t>
      </w:r>
    </w:p>
    <w:p w14:paraId="250B0A9B" w14:textId="77777777" w:rsidR="00A06E91" w:rsidRPr="00A06E91" w:rsidRDefault="00A06E91" w:rsidP="001F6146">
      <w:pPr>
        <w:ind w:left="360"/>
        <w:rPr>
          <w:b/>
          <w:bCs/>
          <w:lang w:val="en-IN"/>
        </w:rPr>
      </w:pPr>
      <w:r w:rsidRPr="00A06E91">
        <w:rPr>
          <w:b/>
          <w:bCs/>
          <w:lang w:val="en-IN"/>
        </w:rPr>
        <w:t xml:space="preserve">  "message": "Password has been reset"</w:t>
      </w:r>
    </w:p>
    <w:p w14:paraId="33A29C99" w14:textId="77777777" w:rsidR="00A06E91" w:rsidRPr="00A06E91" w:rsidRDefault="00A06E91" w:rsidP="001F6146">
      <w:pPr>
        <w:ind w:left="360"/>
        <w:rPr>
          <w:b/>
          <w:bCs/>
          <w:lang w:val="en-IN"/>
        </w:rPr>
      </w:pPr>
      <w:r w:rsidRPr="00A06E91">
        <w:rPr>
          <w:b/>
          <w:bCs/>
          <w:lang w:val="en-IN"/>
        </w:rPr>
        <w:lastRenderedPageBreak/>
        <w:t>}</w:t>
      </w:r>
    </w:p>
    <w:p w14:paraId="005E6D95" w14:textId="7677A49A" w:rsidR="00A06E91" w:rsidRPr="00A06E91" w:rsidRDefault="00A06E91" w:rsidP="001F6146">
      <w:pPr>
        <w:ind w:left="360"/>
        <w:rPr>
          <w:b/>
          <w:bCs/>
          <w:lang w:val="en-IN"/>
        </w:rPr>
      </w:pPr>
    </w:p>
    <w:p w14:paraId="0FC45F15" w14:textId="04B99C1C" w:rsidR="00A06E91" w:rsidRPr="00A06E91" w:rsidRDefault="00A06E91" w:rsidP="00A06E91">
      <w:pPr>
        <w:rPr>
          <w:b/>
          <w:bCs/>
          <w:lang w:val="en-IN"/>
        </w:rPr>
      </w:pPr>
    </w:p>
    <w:p w14:paraId="7B80725B" w14:textId="35EF1F47" w:rsidR="00A06E91" w:rsidRPr="00A06E91" w:rsidRDefault="001F6146" w:rsidP="001F6146">
      <w:pPr>
        <w:pStyle w:val="Heading3"/>
        <w:rPr>
          <w:lang w:val="en-IN"/>
        </w:rPr>
      </w:pPr>
      <w:r>
        <w:rPr>
          <w:lang w:val="en-IN"/>
        </w:rPr>
        <w:t xml:space="preserve">4. </w:t>
      </w:r>
      <w:r w:rsidR="00A06E91" w:rsidRPr="00A06E91">
        <w:rPr>
          <w:lang w:val="en-IN"/>
        </w:rPr>
        <w:t>Role &amp; Permission APIs</w:t>
      </w:r>
    </w:p>
    <w:p w14:paraId="09B00313" w14:textId="03D2CA07" w:rsidR="00A06E91" w:rsidRPr="00A06E91" w:rsidRDefault="00A06E91" w:rsidP="001F6146">
      <w:pPr>
        <w:ind w:left="720"/>
        <w:rPr>
          <w:b/>
          <w:bCs/>
          <w:lang w:val="en-IN"/>
        </w:rPr>
      </w:pPr>
      <w:r w:rsidRPr="00A06E91">
        <w:rPr>
          <w:b/>
          <w:bCs/>
          <w:lang w:val="en-IN"/>
        </w:rPr>
        <w:t xml:space="preserve"> GET /auth/roles</w:t>
      </w:r>
    </w:p>
    <w:p w14:paraId="4072A6AD" w14:textId="77777777" w:rsidR="00A06E91" w:rsidRPr="00A06E91" w:rsidRDefault="00A06E91" w:rsidP="001F6146">
      <w:pPr>
        <w:ind w:left="720"/>
        <w:rPr>
          <w:b/>
          <w:bCs/>
          <w:lang w:val="en-IN"/>
        </w:rPr>
      </w:pPr>
      <w:r w:rsidRPr="00A06E91">
        <w:rPr>
          <w:b/>
          <w:bCs/>
          <w:lang w:val="en-IN"/>
        </w:rPr>
        <w:t>Returns list of roles (admin only).</w:t>
      </w:r>
    </w:p>
    <w:p w14:paraId="09710C39" w14:textId="489D1F05" w:rsidR="00A06E91" w:rsidRPr="00A06E91" w:rsidRDefault="00A06E91" w:rsidP="001F6146">
      <w:pPr>
        <w:ind w:left="720"/>
        <w:rPr>
          <w:b/>
          <w:bCs/>
          <w:lang w:val="en-IN"/>
        </w:rPr>
      </w:pPr>
      <w:r w:rsidRPr="00A06E91">
        <w:rPr>
          <w:b/>
          <w:bCs/>
          <w:lang w:val="en-IN"/>
        </w:rPr>
        <w:t>POST /auth/roles</w:t>
      </w:r>
    </w:p>
    <w:p w14:paraId="50EEA439" w14:textId="77777777" w:rsidR="00A06E91" w:rsidRPr="00A06E91" w:rsidRDefault="00A06E91" w:rsidP="001F6146">
      <w:pPr>
        <w:ind w:left="720"/>
        <w:rPr>
          <w:b/>
          <w:bCs/>
          <w:lang w:val="en-IN"/>
        </w:rPr>
      </w:pPr>
      <w:r w:rsidRPr="00A06E91">
        <w:rPr>
          <w:b/>
          <w:bCs/>
          <w:lang w:val="en-IN"/>
        </w:rPr>
        <w:t>Create a role.</w:t>
      </w:r>
    </w:p>
    <w:p w14:paraId="6E1EFD6A" w14:textId="1B0C682D" w:rsidR="00A06E91" w:rsidRPr="00A06E91" w:rsidRDefault="00A06E91" w:rsidP="001F6146">
      <w:pPr>
        <w:ind w:left="720"/>
        <w:rPr>
          <w:b/>
          <w:bCs/>
          <w:lang w:val="en-IN"/>
        </w:rPr>
      </w:pPr>
      <w:r w:rsidRPr="00A06E91">
        <w:rPr>
          <w:b/>
          <w:bCs/>
          <w:lang w:val="en-IN"/>
        </w:rPr>
        <w:t xml:space="preserve"> POST /auth/assign-role</w:t>
      </w:r>
    </w:p>
    <w:p w14:paraId="123AA5E0" w14:textId="77777777" w:rsidR="00A06E91" w:rsidRPr="00A06E91" w:rsidRDefault="00A06E91" w:rsidP="001F6146">
      <w:pPr>
        <w:ind w:left="720"/>
        <w:rPr>
          <w:b/>
          <w:bCs/>
          <w:lang w:val="en-IN"/>
        </w:rPr>
      </w:pPr>
      <w:r w:rsidRPr="00A06E91">
        <w:rPr>
          <w:b/>
          <w:bCs/>
          <w:lang w:val="en-IN"/>
        </w:rPr>
        <w:t>Request Body:</w:t>
      </w:r>
    </w:p>
    <w:p w14:paraId="6EFA2BCF" w14:textId="77777777" w:rsidR="00A06E91" w:rsidRPr="00A06E91" w:rsidRDefault="00A06E91" w:rsidP="001F6146">
      <w:pPr>
        <w:ind w:left="720"/>
        <w:rPr>
          <w:b/>
          <w:bCs/>
          <w:lang w:val="en-IN"/>
        </w:rPr>
      </w:pPr>
      <w:r w:rsidRPr="00A06E91">
        <w:rPr>
          <w:b/>
          <w:bCs/>
          <w:lang w:val="en-IN"/>
        </w:rPr>
        <w:t>{</w:t>
      </w:r>
    </w:p>
    <w:p w14:paraId="0E6F8F33" w14:textId="77777777" w:rsidR="00A06E91" w:rsidRPr="00A06E91" w:rsidRDefault="00A06E91" w:rsidP="001F6146">
      <w:pPr>
        <w:ind w:left="720"/>
        <w:rPr>
          <w:b/>
          <w:bCs/>
          <w:lang w:val="en-IN"/>
        </w:rPr>
      </w:pPr>
      <w:r w:rsidRPr="00A06E91">
        <w:rPr>
          <w:b/>
          <w:bCs/>
          <w:lang w:val="en-IN"/>
        </w:rPr>
        <w:t xml:space="preserve">  "userId": "uuid",</w:t>
      </w:r>
    </w:p>
    <w:p w14:paraId="68D559B0" w14:textId="77777777" w:rsidR="00A06E91" w:rsidRPr="00A06E91" w:rsidRDefault="00A06E91" w:rsidP="001F6146">
      <w:pPr>
        <w:ind w:left="720"/>
        <w:rPr>
          <w:b/>
          <w:bCs/>
          <w:lang w:val="en-IN"/>
        </w:rPr>
      </w:pPr>
      <w:r w:rsidRPr="00A06E91">
        <w:rPr>
          <w:b/>
          <w:bCs/>
          <w:lang w:val="en-IN"/>
        </w:rPr>
        <w:t xml:space="preserve">  "role": "ADMIN"</w:t>
      </w:r>
    </w:p>
    <w:p w14:paraId="5BDE9DB0" w14:textId="77777777" w:rsidR="00A06E91" w:rsidRPr="00A06E91" w:rsidRDefault="00A06E91" w:rsidP="001F6146">
      <w:pPr>
        <w:ind w:left="720"/>
        <w:rPr>
          <w:b/>
          <w:bCs/>
          <w:lang w:val="en-IN"/>
        </w:rPr>
      </w:pPr>
      <w:r w:rsidRPr="00A06E91">
        <w:rPr>
          <w:b/>
          <w:bCs/>
          <w:lang w:val="en-IN"/>
        </w:rPr>
        <w:t>}</w:t>
      </w:r>
    </w:p>
    <w:p w14:paraId="0654403C" w14:textId="0168305E" w:rsidR="00A06E91" w:rsidRPr="00A06E91" w:rsidRDefault="00A06E91" w:rsidP="001F6146">
      <w:pPr>
        <w:ind w:left="720"/>
        <w:rPr>
          <w:b/>
          <w:bCs/>
          <w:lang w:val="en-IN"/>
        </w:rPr>
      </w:pPr>
    </w:p>
    <w:p w14:paraId="6930E25C" w14:textId="15142ACB" w:rsidR="00A06E91" w:rsidRPr="00A06E91" w:rsidRDefault="00A06E91" w:rsidP="001F6146">
      <w:pPr>
        <w:ind w:left="720"/>
        <w:rPr>
          <w:b/>
          <w:bCs/>
          <w:lang w:val="en-IN"/>
        </w:rPr>
      </w:pPr>
      <w:r w:rsidRPr="00A06E91">
        <w:rPr>
          <w:b/>
          <w:bCs/>
          <w:lang w:val="en-IN"/>
        </w:rPr>
        <w:t>Health Check</w:t>
      </w:r>
    </w:p>
    <w:p w14:paraId="1368D5D7" w14:textId="46054596" w:rsidR="00A06E91" w:rsidRPr="00A06E91" w:rsidRDefault="00A06E91" w:rsidP="001F6146">
      <w:pPr>
        <w:ind w:left="720"/>
        <w:rPr>
          <w:b/>
          <w:bCs/>
          <w:lang w:val="en-IN"/>
        </w:rPr>
      </w:pPr>
      <w:r w:rsidRPr="00A06E91">
        <w:rPr>
          <w:b/>
          <w:bCs/>
          <w:lang w:val="en-IN"/>
        </w:rPr>
        <w:t>GET /auth/health</w:t>
      </w:r>
    </w:p>
    <w:p w14:paraId="37E05A98" w14:textId="77777777" w:rsidR="00A06E91" w:rsidRPr="00A06E91" w:rsidRDefault="00A06E91" w:rsidP="001F6146">
      <w:pPr>
        <w:ind w:left="720"/>
        <w:rPr>
          <w:b/>
          <w:bCs/>
          <w:lang w:val="en-IN"/>
        </w:rPr>
      </w:pPr>
      <w:r w:rsidRPr="00A06E91">
        <w:rPr>
          <w:b/>
          <w:bCs/>
          <w:lang w:val="en-IN"/>
        </w:rPr>
        <w:t>Returns service status.</w:t>
      </w:r>
    </w:p>
    <w:p w14:paraId="2CF0B86E" w14:textId="77777777" w:rsidR="00A06E91" w:rsidRPr="00A06E91" w:rsidRDefault="00A06E91" w:rsidP="001F6146">
      <w:pPr>
        <w:ind w:left="720"/>
        <w:rPr>
          <w:b/>
          <w:bCs/>
          <w:lang w:val="en-IN"/>
        </w:rPr>
      </w:pPr>
      <w:r w:rsidRPr="00A06E91">
        <w:rPr>
          <w:b/>
          <w:bCs/>
          <w:lang w:val="en-IN"/>
        </w:rPr>
        <w:t>Response:</w:t>
      </w:r>
    </w:p>
    <w:p w14:paraId="29E01959" w14:textId="77777777" w:rsidR="00A06E91" w:rsidRPr="00A06E91" w:rsidRDefault="00A06E91" w:rsidP="001F6146">
      <w:pPr>
        <w:ind w:left="720"/>
        <w:rPr>
          <w:b/>
          <w:bCs/>
          <w:lang w:val="en-IN"/>
        </w:rPr>
      </w:pPr>
      <w:r w:rsidRPr="00A06E91">
        <w:rPr>
          <w:b/>
          <w:bCs/>
          <w:lang w:val="en-IN"/>
        </w:rPr>
        <w:t>{</w:t>
      </w:r>
    </w:p>
    <w:p w14:paraId="15392674" w14:textId="77777777" w:rsidR="00A06E91" w:rsidRPr="00A06E91" w:rsidRDefault="00A06E91" w:rsidP="001F6146">
      <w:pPr>
        <w:ind w:left="720"/>
        <w:rPr>
          <w:b/>
          <w:bCs/>
          <w:lang w:val="en-IN"/>
        </w:rPr>
      </w:pPr>
      <w:r w:rsidRPr="00A06E91">
        <w:rPr>
          <w:b/>
          <w:bCs/>
          <w:lang w:val="en-IN"/>
        </w:rPr>
        <w:t xml:space="preserve">  "status": "UP",</w:t>
      </w:r>
    </w:p>
    <w:p w14:paraId="4C84EFAE" w14:textId="77777777" w:rsidR="00A06E91" w:rsidRPr="00A06E91" w:rsidRDefault="00A06E91" w:rsidP="001F6146">
      <w:pPr>
        <w:ind w:left="720"/>
        <w:rPr>
          <w:b/>
          <w:bCs/>
          <w:lang w:val="en-IN"/>
        </w:rPr>
      </w:pPr>
      <w:r w:rsidRPr="00A06E91">
        <w:rPr>
          <w:b/>
          <w:bCs/>
          <w:lang w:val="en-IN"/>
        </w:rPr>
        <w:t xml:space="preserve">  "uptime": "21345s"</w:t>
      </w:r>
    </w:p>
    <w:p w14:paraId="22EBC140" w14:textId="77777777" w:rsidR="00A06E91" w:rsidRPr="00A06E91" w:rsidRDefault="00A06E91" w:rsidP="001F6146">
      <w:pPr>
        <w:ind w:left="720"/>
        <w:rPr>
          <w:b/>
          <w:bCs/>
          <w:lang w:val="en-IN"/>
        </w:rPr>
      </w:pPr>
      <w:r w:rsidRPr="00A06E91">
        <w:rPr>
          <w:b/>
          <w:bCs/>
          <w:lang w:val="en-IN"/>
        </w:rPr>
        <w:t>}</w:t>
      </w:r>
    </w:p>
    <w:p w14:paraId="49618253" w14:textId="41BA5A68" w:rsidR="00A06E91" w:rsidRPr="00A06E91" w:rsidRDefault="00A06E91" w:rsidP="001F6146">
      <w:pPr>
        <w:ind w:left="720"/>
        <w:rPr>
          <w:b/>
          <w:bCs/>
          <w:lang w:val="en-IN"/>
        </w:rPr>
      </w:pPr>
    </w:p>
    <w:tbl>
      <w:tblPr>
        <w:tblStyle w:val="TableGrid"/>
        <w:tblW w:w="0" w:type="auto"/>
        <w:tblLook w:val="04A0" w:firstRow="1" w:lastRow="0" w:firstColumn="1" w:lastColumn="0" w:noHBand="0" w:noVBand="1"/>
      </w:tblPr>
      <w:tblGrid>
        <w:gridCol w:w="3596"/>
        <w:gridCol w:w="3597"/>
        <w:gridCol w:w="3597"/>
      </w:tblGrid>
      <w:tr w:rsidR="00F43507" w14:paraId="0D4B11F5" w14:textId="77777777">
        <w:tc>
          <w:tcPr>
            <w:tcW w:w="3596" w:type="dxa"/>
          </w:tcPr>
          <w:p w14:paraId="64E2DD15" w14:textId="4C20A79F" w:rsidR="00F43507" w:rsidRDefault="00F43507" w:rsidP="00A06E91">
            <w:pPr>
              <w:rPr>
                <w:b/>
                <w:bCs/>
              </w:rPr>
            </w:pPr>
            <w:r>
              <w:rPr>
                <w:b/>
                <w:bCs/>
              </w:rPr>
              <w:t>Kaushik Nandy</w:t>
            </w:r>
          </w:p>
        </w:tc>
        <w:tc>
          <w:tcPr>
            <w:tcW w:w="3597" w:type="dxa"/>
          </w:tcPr>
          <w:p w14:paraId="6E486CE1" w14:textId="249E22E7" w:rsidR="00F43507" w:rsidRDefault="00F43507" w:rsidP="00F43507">
            <w:pPr>
              <w:jc w:val="center"/>
              <w:rPr>
                <w:b/>
                <w:bCs/>
              </w:rPr>
            </w:pPr>
            <w:r>
              <w:rPr>
                <w:b/>
                <w:bCs/>
              </w:rPr>
              <w:t>Created</w:t>
            </w:r>
          </w:p>
        </w:tc>
        <w:tc>
          <w:tcPr>
            <w:tcW w:w="3597" w:type="dxa"/>
          </w:tcPr>
          <w:p w14:paraId="6B85F669" w14:textId="03DB20F5" w:rsidR="00F43507" w:rsidRDefault="00F43507" w:rsidP="00A06E91">
            <w:pPr>
              <w:rPr>
                <w:b/>
                <w:bCs/>
              </w:rPr>
            </w:pPr>
            <w:r>
              <w:rPr>
                <w:b/>
                <w:bCs/>
              </w:rPr>
              <w:t>V 1.0</w:t>
            </w:r>
          </w:p>
        </w:tc>
      </w:tr>
      <w:tr w:rsidR="00F43507" w14:paraId="1ECCB73C" w14:textId="77777777">
        <w:tc>
          <w:tcPr>
            <w:tcW w:w="3596" w:type="dxa"/>
          </w:tcPr>
          <w:p w14:paraId="13FCA891" w14:textId="77777777" w:rsidR="00F43507" w:rsidRDefault="00F43507" w:rsidP="00A06E91">
            <w:pPr>
              <w:rPr>
                <w:b/>
                <w:bCs/>
              </w:rPr>
            </w:pPr>
          </w:p>
        </w:tc>
        <w:tc>
          <w:tcPr>
            <w:tcW w:w="3597" w:type="dxa"/>
          </w:tcPr>
          <w:p w14:paraId="5EDB7DDE" w14:textId="77777777" w:rsidR="00F43507" w:rsidRDefault="00F43507" w:rsidP="00A06E91">
            <w:pPr>
              <w:rPr>
                <w:b/>
                <w:bCs/>
              </w:rPr>
            </w:pPr>
          </w:p>
        </w:tc>
        <w:tc>
          <w:tcPr>
            <w:tcW w:w="3597" w:type="dxa"/>
          </w:tcPr>
          <w:p w14:paraId="25789A85" w14:textId="77777777" w:rsidR="00F43507" w:rsidRDefault="00F43507" w:rsidP="00A06E91">
            <w:pPr>
              <w:rPr>
                <w:b/>
                <w:bCs/>
              </w:rPr>
            </w:pPr>
          </w:p>
        </w:tc>
      </w:tr>
      <w:tr w:rsidR="00F43507" w14:paraId="3ADD91F7" w14:textId="77777777">
        <w:tc>
          <w:tcPr>
            <w:tcW w:w="3596" w:type="dxa"/>
          </w:tcPr>
          <w:p w14:paraId="2E9E4740" w14:textId="77777777" w:rsidR="00F43507" w:rsidRDefault="00F43507" w:rsidP="00A06E91">
            <w:pPr>
              <w:rPr>
                <w:b/>
                <w:bCs/>
              </w:rPr>
            </w:pPr>
          </w:p>
        </w:tc>
        <w:tc>
          <w:tcPr>
            <w:tcW w:w="3597" w:type="dxa"/>
          </w:tcPr>
          <w:p w14:paraId="09201C8C" w14:textId="77777777" w:rsidR="00F43507" w:rsidRDefault="00F43507" w:rsidP="00A06E91">
            <w:pPr>
              <w:rPr>
                <w:b/>
                <w:bCs/>
              </w:rPr>
            </w:pPr>
          </w:p>
        </w:tc>
        <w:tc>
          <w:tcPr>
            <w:tcW w:w="3597" w:type="dxa"/>
          </w:tcPr>
          <w:p w14:paraId="2FF3E67A" w14:textId="77777777" w:rsidR="00F43507" w:rsidRDefault="00F43507" w:rsidP="00A06E91">
            <w:pPr>
              <w:rPr>
                <w:b/>
                <w:bCs/>
              </w:rPr>
            </w:pPr>
          </w:p>
        </w:tc>
      </w:tr>
    </w:tbl>
    <w:p w14:paraId="48DBB12D" w14:textId="44154B08" w:rsidR="00A06E91" w:rsidRPr="00DF2286" w:rsidRDefault="00A06E91" w:rsidP="00A06E91">
      <w:pPr>
        <w:rPr>
          <w:b/>
          <w:bCs/>
        </w:rPr>
      </w:pPr>
    </w:p>
    <w:sectPr w:rsidR="00A06E91" w:rsidRPr="00DF2286" w:rsidSect="00821A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F06A70"/>
    <w:multiLevelType w:val="multilevel"/>
    <w:tmpl w:val="2280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0C62BF"/>
    <w:multiLevelType w:val="multilevel"/>
    <w:tmpl w:val="E932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1B2795"/>
    <w:multiLevelType w:val="multilevel"/>
    <w:tmpl w:val="61B6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6C2B93"/>
    <w:multiLevelType w:val="multilevel"/>
    <w:tmpl w:val="A1C2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A04814"/>
    <w:multiLevelType w:val="multilevel"/>
    <w:tmpl w:val="FADC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047614"/>
    <w:multiLevelType w:val="multilevel"/>
    <w:tmpl w:val="3C54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AA1080"/>
    <w:multiLevelType w:val="multilevel"/>
    <w:tmpl w:val="85C4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A37173"/>
    <w:multiLevelType w:val="multilevel"/>
    <w:tmpl w:val="A922091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C630F1D"/>
    <w:multiLevelType w:val="multilevel"/>
    <w:tmpl w:val="0186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944BCC"/>
    <w:multiLevelType w:val="multilevel"/>
    <w:tmpl w:val="E4E49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45025A"/>
    <w:multiLevelType w:val="multilevel"/>
    <w:tmpl w:val="E4E49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AE590C"/>
    <w:multiLevelType w:val="multilevel"/>
    <w:tmpl w:val="E4E49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DA13FC"/>
    <w:multiLevelType w:val="multilevel"/>
    <w:tmpl w:val="98B8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227157"/>
    <w:multiLevelType w:val="multilevel"/>
    <w:tmpl w:val="E562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B437B3"/>
    <w:multiLevelType w:val="multilevel"/>
    <w:tmpl w:val="18FC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D942DF"/>
    <w:multiLevelType w:val="multilevel"/>
    <w:tmpl w:val="6000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6B3782"/>
    <w:multiLevelType w:val="multilevel"/>
    <w:tmpl w:val="8C24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F0798A"/>
    <w:multiLevelType w:val="multilevel"/>
    <w:tmpl w:val="0BCA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C00A67"/>
    <w:multiLevelType w:val="multilevel"/>
    <w:tmpl w:val="A948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9F3C7F"/>
    <w:multiLevelType w:val="multilevel"/>
    <w:tmpl w:val="38EE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1964035">
    <w:abstractNumId w:val="8"/>
  </w:num>
  <w:num w:numId="2" w16cid:durableId="1478306864">
    <w:abstractNumId w:val="6"/>
  </w:num>
  <w:num w:numId="3" w16cid:durableId="1408306751">
    <w:abstractNumId w:val="5"/>
  </w:num>
  <w:num w:numId="4" w16cid:durableId="615213763">
    <w:abstractNumId w:val="4"/>
  </w:num>
  <w:num w:numId="5" w16cid:durableId="443499904">
    <w:abstractNumId w:val="7"/>
  </w:num>
  <w:num w:numId="6" w16cid:durableId="8650846">
    <w:abstractNumId w:val="3"/>
  </w:num>
  <w:num w:numId="7" w16cid:durableId="86927641">
    <w:abstractNumId w:val="2"/>
  </w:num>
  <w:num w:numId="8" w16cid:durableId="629168029">
    <w:abstractNumId w:val="1"/>
  </w:num>
  <w:num w:numId="9" w16cid:durableId="382170277">
    <w:abstractNumId w:val="0"/>
  </w:num>
  <w:num w:numId="10" w16cid:durableId="935021143">
    <w:abstractNumId w:val="15"/>
  </w:num>
  <w:num w:numId="11" w16cid:durableId="1647737833">
    <w:abstractNumId w:val="19"/>
  </w:num>
  <w:num w:numId="12" w16cid:durableId="525605480">
    <w:abstractNumId w:val="19"/>
    <w:lvlOverride w:ilvl="1">
      <w:lvl w:ilvl="1">
        <w:numFmt w:val="bullet"/>
        <w:lvlText w:val=""/>
        <w:lvlJc w:val="left"/>
        <w:pPr>
          <w:tabs>
            <w:tab w:val="num" w:pos="1440"/>
          </w:tabs>
          <w:ind w:left="1440" w:hanging="360"/>
        </w:pPr>
        <w:rPr>
          <w:rFonts w:ascii="Symbol" w:hAnsi="Symbol" w:hint="default"/>
          <w:sz w:val="20"/>
        </w:rPr>
      </w:lvl>
    </w:lvlOverride>
  </w:num>
  <w:num w:numId="13" w16cid:durableId="2108498390">
    <w:abstractNumId w:val="19"/>
    <w:lvlOverride w:ilvl="1">
      <w:lvl w:ilvl="1">
        <w:numFmt w:val="bullet"/>
        <w:lvlText w:val=""/>
        <w:lvlJc w:val="left"/>
        <w:pPr>
          <w:tabs>
            <w:tab w:val="num" w:pos="1440"/>
          </w:tabs>
          <w:ind w:left="1440" w:hanging="360"/>
        </w:pPr>
        <w:rPr>
          <w:rFonts w:ascii="Symbol" w:hAnsi="Symbol" w:hint="default"/>
          <w:sz w:val="20"/>
        </w:rPr>
      </w:lvl>
    </w:lvlOverride>
  </w:num>
  <w:num w:numId="14" w16cid:durableId="170880986">
    <w:abstractNumId w:val="19"/>
    <w:lvlOverride w:ilvl="1">
      <w:lvl w:ilvl="1">
        <w:numFmt w:val="bullet"/>
        <w:lvlText w:val=""/>
        <w:lvlJc w:val="left"/>
        <w:pPr>
          <w:tabs>
            <w:tab w:val="num" w:pos="1440"/>
          </w:tabs>
          <w:ind w:left="1440" w:hanging="360"/>
        </w:pPr>
        <w:rPr>
          <w:rFonts w:ascii="Symbol" w:hAnsi="Symbol" w:hint="default"/>
          <w:sz w:val="20"/>
        </w:rPr>
      </w:lvl>
    </w:lvlOverride>
  </w:num>
  <w:num w:numId="15" w16cid:durableId="527793146">
    <w:abstractNumId w:val="19"/>
    <w:lvlOverride w:ilvl="1">
      <w:lvl w:ilvl="1">
        <w:numFmt w:val="bullet"/>
        <w:lvlText w:val=""/>
        <w:lvlJc w:val="left"/>
        <w:pPr>
          <w:tabs>
            <w:tab w:val="num" w:pos="1440"/>
          </w:tabs>
          <w:ind w:left="1440" w:hanging="360"/>
        </w:pPr>
        <w:rPr>
          <w:rFonts w:ascii="Symbol" w:hAnsi="Symbol" w:hint="default"/>
          <w:sz w:val="20"/>
        </w:rPr>
      </w:lvl>
    </w:lvlOverride>
  </w:num>
  <w:num w:numId="16" w16cid:durableId="89350498">
    <w:abstractNumId w:val="19"/>
    <w:lvlOverride w:ilvl="1">
      <w:lvl w:ilvl="1">
        <w:numFmt w:val="bullet"/>
        <w:lvlText w:val=""/>
        <w:lvlJc w:val="left"/>
        <w:pPr>
          <w:tabs>
            <w:tab w:val="num" w:pos="1440"/>
          </w:tabs>
          <w:ind w:left="1440" w:hanging="360"/>
        </w:pPr>
        <w:rPr>
          <w:rFonts w:ascii="Symbol" w:hAnsi="Symbol" w:hint="default"/>
          <w:sz w:val="20"/>
        </w:rPr>
      </w:lvl>
    </w:lvlOverride>
  </w:num>
  <w:num w:numId="17" w16cid:durableId="799690401">
    <w:abstractNumId w:val="19"/>
    <w:lvlOverride w:ilvl="1">
      <w:lvl w:ilvl="1">
        <w:numFmt w:val="bullet"/>
        <w:lvlText w:val=""/>
        <w:lvlJc w:val="left"/>
        <w:pPr>
          <w:tabs>
            <w:tab w:val="num" w:pos="1440"/>
          </w:tabs>
          <w:ind w:left="1440" w:hanging="360"/>
        </w:pPr>
        <w:rPr>
          <w:rFonts w:ascii="Symbol" w:hAnsi="Symbol" w:hint="default"/>
          <w:sz w:val="20"/>
        </w:rPr>
      </w:lvl>
    </w:lvlOverride>
  </w:num>
  <w:num w:numId="18" w16cid:durableId="1769538232">
    <w:abstractNumId w:val="19"/>
    <w:lvlOverride w:ilvl="1">
      <w:lvl w:ilvl="1">
        <w:numFmt w:val="bullet"/>
        <w:lvlText w:val=""/>
        <w:lvlJc w:val="left"/>
        <w:pPr>
          <w:tabs>
            <w:tab w:val="num" w:pos="1440"/>
          </w:tabs>
          <w:ind w:left="1440" w:hanging="360"/>
        </w:pPr>
        <w:rPr>
          <w:rFonts w:ascii="Symbol" w:hAnsi="Symbol" w:hint="default"/>
          <w:sz w:val="20"/>
        </w:rPr>
      </w:lvl>
    </w:lvlOverride>
  </w:num>
  <w:num w:numId="19" w16cid:durableId="131294676">
    <w:abstractNumId w:val="19"/>
    <w:lvlOverride w:ilvl="1">
      <w:lvl w:ilvl="1">
        <w:numFmt w:val="bullet"/>
        <w:lvlText w:val=""/>
        <w:lvlJc w:val="left"/>
        <w:pPr>
          <w:tabs>
            <w:tab w:val="num" w:pos="1440"/>
          </w:tabs>
          <w:ind w:left="1440" w:hanging="360"/>
        </w:pPr>
        <w:rPr>
          <w:rFonts w:ascii="Symbol" w:hAnsi="Symbol" w:hint="default"/>
          <w:sz w:val="20"/>
        </w:rPr>
      </w:lvl>
    </w:lvlOverride>
  </w:num>
  <w:num w:numId="20" w16cid:durableId="1097939814">
    <w:abstractNumId w:val="19"/>
    <w:lvlOverride w:ilvl="1">
      <w:lvl w:ilvl="1">
        <w:numFmt w:val="bullet"/>
        <w:lvlText w:val=""/>
        <w:lvlJc w:val="left"/>
        <w:pPr>
          <w:tabs>
            <w:tab w:val="num" w:pos="1440"/>
          </w:tabs>
          <w:ind w:left="1440" w:hanging="360"/>
        </w:pPr>
        <w:rPr>
          <w:rFonts w:ascii="Symbol" w:hAnsi="Symbol" w:hint="default"/>
          <w:sz w:val="20"/>
        </w:rPr>
      </w:lvl>
    </w:lvlOverride>
  </w:num>
  <w:num w:numId="21" w16cid:durableId="1773470826">
    <w:abstractNumId w:val="19"/>
    <w:lvlOverride w:ilvl="1">
      <w:lvl w:ilvl="1">
        <w:numFmt w:val="bullet"/>
        <w:lvlText w:val=""/>
        <w:lvlJc w:val="left"/>
        <w:pPr>
          <w:tabs>
            <w:tab w:val="num" w:pos="1440"/>
          </w:tabs>
          <w:ind w:left="1440" w:hanging="360"/>
        </w:pPr>
        <w:rPr>
          <w:rFonts w:ascii="Symbol" w:hAnsi="Symbol" w:hint="default"/>
          <w:sz w:val="20"/>
        </w:rPr>
      </w:lvl>
    </w:lvlOverride>
  </w:num>
  <w:num w:numId="22" w16cid:durableId="887910482">
    <w:abstractNumId w:val="19"/>
    <w:lvlOverride w:ilvl="1">
      <w:lvl w:ilvl="1">
        <w:numFmt w:val="bullet"/>
        <w:lvlText w:val=""/>
        <w:lvlJc w:val="left"/>
        <w:pPr>
          <w:tabs>
            <w:tab w:val="num" w:pos="1440"/>
          </w:tabs>
          <w:ind w:left="1440" w:hanging="360"/>
        </w:pPr>
        <w:rPr>
          <w:rFonts w:ascii="Symbol" w:hAnsi="Symbol" w:hint="default"/>
          <w:sz w:val="20"/>
        </w:rPr>
      </w:lvl>
    </w:lvlOverride>
  </w:num>
  <w:num w:numId="23" w16cid:durableId="1989167564">
    <w:abstractNumId w:val="19"/>
    <w:lvlOverride w:ilvl="1">
      <w:lvl w:ilvl="1">
        <w:numFmt w:val="bullet"/>
        <w:lvlText w:val=""/>
        <w:lvlJc w:val="left"/>
        <w:pPr>
          <w:tabs>
            <w:tab w:val="num" w:pos="1440"/>
          </w:tabs>
          <w:ind w:left="1440" w:hanging="360"/>
        </w:pPr>
        <w:rPr>
          <w:rFonts w:ascii="Symbol" w:hAnsi="Symbol" w:hint="default"/>
          <w:sz w:val="20"/>
        </w:rPr>
      </w:lvl>
    </w:lvlOverride>
  </w:num>
  <w:num w:numId="24" w16cid:durableId="564611559">
    <w:abstractNumId w:val="19"/>
    <w:lvlOverride w:ilvl="1">
      <w:lvl w:ilvl="1">
        <w:numFmt w:val="bullet"/>
        <w:lvlText w:val=""/>
        <w:lvlJc w:val="left"/>
        <w:pPr>
          <w:tabs>
            <w:tab w:val="num" w:pos="1440"/>
          </w:tabs>
          <w:ind w:left="1440" w:hanging="360"/>
        </w:pPr>
        <w:rPr>
          <w:rFonts w:ascii="Symbol" w:hAnsi="Symbol" w:hint="default"/>
          <w:sz w:val="20"/>
        </w:rPr>
      </w:lvl>
    </w:lvlOverride>
  </w:num>
  <w:num w:numId="25" w16cid:durableId="983236865">
    <w:abstractNumId w:val="19"/>
    <w:lvlOverride w:ilvl="1">
      <w:lvl w:ilvl="1">
        <w:numFmt w:val="bullet"/>
        <w:lvlText w:val=""/>
        <w:lvlJc w:val="left"/>
        <w:pPr>
          <w:tabs>
            <w:tab w:val="num" w:pos="1440"/>
          </w:tabs>
          <w:ind w:left="1440" w:hanging="360"/>
        </w:pPr>
        <w:rPr>
          <w:rFonts w:ascii="Symbol" w:hAnsi="Symbol" w:hint="default"/>
          <w:sz w:val="20"/>
        </w:rPr>
      </w:lvl>
    </w:lvlOverride>
  </w:num>
  <w:num w:numId="26" w16cid:durableId="2111509238">
    <w:abstractNumId w:val="19"/>
    <w:lvlOverride w:ilvl="1">
      <w:lvl w:ilvl="1">
        <w:numFmt w:val="bullet"/>
        <w:lvlText w:val=""/>
        <w:lvlJc w:val="left"/>
        <w:pPr>
          <w:tabs>
            <w:tab w:val="num" w:pos="1440"/>
          </w:tabs>
          <w:ind w:left="1440" w:hanging="360"/>
        </w:pPr>
        <w:rPr>
          <w:rFonts w:ascii="Symbol" w:hAnsi="Symbol" w:hint="default"/>
          <w:sz w:val="20"/>
        </w:rPr>
      </w:lvl>
    </w:lvlOverride>
  </w:num>
  <w:num w:numId="27" w16cid:durableId="1940985033">
    <w:abstractNumId w:val="10"/>
  </w:num>
  <w:num w:numId="28" w16cid:durableId="1201893703">
    <w:abstractNumId w:val="9"/>
  </w:num>
  <w:num w:numId="29" w16cid:durableId="1827480001">
    <w:abstractNumId w:val="27"/>
  </w:num>
  <w:num w:numId="30" w16cid:durableId="1795757928">
    <w:abstractNumId w:val="21"/>
  </w:num>
  <w:num w:numId="31" w16cid:durableId="1295527140">
    <w:abstractNumId w:val="26"/>
  </w:num>
  <w:num w:numId="32" w16cid:durableId="866867793">
    <w:abstractNumId w:val="25"/>
  </w:num>
  <w:num w:numId="33" w16cid:durableId="497160553">
    <w:abstractNumId w:val="11"/>
  </w:num>
  <w:num w:numId="34" w16cid:durableId="756637449">
    <w:abstractNumId w:val="13"/>
  </w:num>
  <w:num w:numId="35" w16cid:durableId="1379208331">
    <w:abstractNumId w:val="17"/>
  </w:num>
  <w:num w:numId="36" w16cid:durableId="614824374">
    <w:abstractNumId w:val="22"/>
  </w:num>
  <w:num w:numId="37" w16cid:durableId="259990263">
    <w:abstractNumId w:val="28"/>
  </w:num>
  <w:num w:numId="38" w16cid:durableId="1894533944">
    <w:abstractNumId w:val="12"/>
  </w:num>
  <w:num w:numId="39" w16cid:durableId="1035350234">
    <w:abstractNumId w:val="24"/>
  </w:num>
  <w:num w:numId="40" w16cid:durableId="91053416">
    <w:abstractNumId w:val="23"/>
  </w:num>
  <w:num w:numId="41" w16cid:durableId="334698160">
    <w:abstractNumId w:val="14"/>
  </w:num>
  <w:num w:numId="42" w16cid:durableId="1128164520">
    <w:abstractNumId w:val="18"/>
  </w:num>
  <w:num w:numId="43" w16cid:durableId="991980085">
    <w:abstractNumId w:val="20"/>
  </w:num>
  <w:num w:numId="44" w16cid:durableId="1746124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C6729"/>
    <w:rsid w:val="001D5B3C"/>
    <w:rsid w:val="001F6146"/>
    <w:rsid w:val="00281206"/>
    <w:rsid w:val="0028221A"/>
    <w:rsid w:val="0029639D"/>
    <w:rsid w:val="00326F90"/>
    <w:rsid w:val="00376653"/>
    <w:rsid w:val="00381793"/>
    <w:rsid w:val="004169DB"/>
    <w:rsid w:val="00451A65"/>
    <w:rsid w:val="005E7848"/>
    <w:rsid w:val="006451AA"/>
    <w:rsid w:val="006E15C2"/>
    <w:rsid w:val="00726B51"/>
    <w:rsid w:val="0078255B"/>
    <w:rsid w:val="00821A9B"/>
    <w:rsid w:val="008821D5"/>
    <w:rsid w:val="008D3237"/>
    <w:rsid w:val="00914B22"/>
    <w:rsid w:val="00A06E91"/>
    <w:rsid w:val="00A2784B"/>
    <w:rsid w:val="00AA1D8D"/>
    <w:rsid w:val="00AD3DA3"/>
    <w:rsid w:val="00B47730"/>
    <w:rsid w:val="00B91932"/>
    <w:rsid w:val="00B91E89"/>
    <w:rsid w:val="00BB4097"/>
    <w:rsid w:val="00BF2BDA"/>
    <w:rsid w:val="00C23A68"/>
    <w:rsid w:val="00CB0664"/>
    <w:rsid w:val="00DF2286"/>
    <w:rsid w:val="00E8088B"/>
    <w:rsid w:val="00EA752D"/>
    <w:rsid w:val="00F43507"/>
    <w:rsid w:val="00F733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53706D"/>
  <w14:defaultImageDpi w14:val="300"/>
  <w15:docId w15:val="{A7807A39-82DA-4B40-8EE6-484A6F089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BF2BDA"/>
    <w:rPr>
      <w:color w:val="0000FF" w:themeColor="hyperlink"/>
      <w:u w:val="single"/>
    </w:rPr>
  </w:style>
  <w:style w:type="character" w:styleId="UnresolvedMention">
    <w:name w:val="Unresolved Mention"/>
    <w:basedOn w:val="DefaultParagraphFont"/>
    <w:uiPriority w:val="99"/>
    <w:semiHidden/>
    <w:unhideWhenUsed/>
    <w:rsid w:val="00BF2BDA"/>
    <w:rPr>
      <w:color w:val="605E5C"/>
      <w:shd w:val="clear" w:color="auto" w:fill="E1DFDD"/>
    </w:rPr>
  </w:style>
  <w:style w:type="paragraph" w:styleId="Index1">
    <w:name w:val="index 1"/>
    <w:basedOn w:val="Normal"/>
    <w:next w:val="Normal"/>
    <w:autoRedefine/>
    <w:uiPriority w:val="99"/>
    <w:semiHidden/>
    <w:unhideWhenUsed/>
    <w:rsid w:val="00726B51"/>
    <w:pPr>
      <w:spacing w:after="0" w:line="240" w:lineRule="auto"/>
      <w:ind w:left="220" w:hanging="220"/>
    </w:pPr>
  </w:style>
  <w:style w:type="paragraph" w:styleId="TOC1">
    <w:name w:val="toc 1"/>
    <w:basedOn w:val="Normal"/>
    <w:next w:val="Normal"/>
    <w:autoRedefine/>
    <w:uiPriority w:val="39"/>
    <w:unhideWhenUsed/>
    <w:rsid w:val="00726B51"/>
    <w:pPr>
      <w:spacing w:after="100"/>
    </w:pPr>
  </w:style>
  <w:style w:type="paragraph" w:styleId="TOC2">
    <w:name w:val="toc 2"/>
    <w:basedOn w:val="Normal"/>
    <w:next w:val="Normal"/>
    <w:autoRedefine/>
    <w:uiPriority w:val="39"/>
    <w:unhideWhenUsed/>
    <w:rsid w:val="00726B51"/>
    <w:pPr>
      <w:spacing w:after="100"/>
      <w:ind w:left="220"/>
    </w:pPr>
  </w:style>
  <w:style w:type="paragraph" w:styleId="TOC3">
    <w:name w:val="toc 3"/>
    <w:basedOn w:val="Normal"/>
    <w:next w:val="Normal"/>
    <w:autoRedefine/>
    <w:uiPriority w:val="39"/>
    <w:unhideWhenUsed/>
    <w:rsid w:val="00726B5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10</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Kaushik Nandy</cp:lastModifiedBy>
  <cp:revision>27</cp:revision>
  <dcterms:created xsi:type="dcterms:W3CDTF">2025-07-30T11:43:00Z</dcterms:created>
  <dcterms:modified xsi:type="dcterms:W3CDTF">2025-07-31T06:54:00Z</dcterms:modified>
  <cp:category/>
</cp:coreProperties>
</file>