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C1C2F" w14:textId="77777777" w:rsidR="00AD6965" w:rsidRDefault="00000000">
      <w:pPr>
        <w:pStyle w:val="Title"/>
      </w:pPr>
      <w:r>
        <w:t>Notification Service High-Level Design (HLD)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5718155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5F70DCE" w14:textId="7E3FC1AB" w:rsidR="00126F16" w:rsidRDefault="00126F16">
          <w:pPr>
            <w:pStyle w:val="TOCHeading"/>
          </w:pPr>
          <w:r>
            <w:t>Contents</w:t>
          </w:r>
        </w:p>
        <w:p w14:paraId="66AD5274" w14:textId="10AF8535" w:rsidR="00126F16" w:rsidRDefault="00126F16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862247" w:history="1">
            <w:r w:rsidRPr="007E0975">
              <w:rPr>
                <w:rStyle w:val="Hyperlink"/>
                <w:noProof/>
              </w:rPr>
              <w:t>1.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_Toc204862247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11E8F" w14:textId="6D7F2767" w:rsidR="00126F16" w:rsidRDefault="00126F16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04862248" w:history="1">
            <w:r w:rsidRPr="007E0975">
              <w:rPr>
                <w:rStyle w:val="Hyperlink"/>
                <w:noProof/>
              </w:rPr>
              <w:t>2.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_Toc204862248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E1570" w14:textId="1CDBCB5F" w:rsidR="00126F16" w:rsidRDefault="00126F16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04862249" w:history="1">
            <w:r w:rsidRPr="007E0975">
              <w:rPr>
                <w:rStyle w:val="Hyperlink"/>
                <w:noProof/>
              </w:rPr>
              <w:t>3. Architecture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_Toc204862249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93A15" w14:textId="5A6D5D76" w:rsidR="00126F16" w:rsidRDefault="00126F16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04862250" w:history="1">
            <w:r w:rsidRPr="007E0975">
              <w:rPr>
                <w:rStyle w:val="Hyperlink"/>
                <w:noProof/>
              </w:rPr>
              <w:t>4.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_Toc204862250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63403" w14:textId="21F89042" w:rsidR="00126F16" w:rsidRDefault="00126F16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04862251" w:history="1">
            <w:r w:rsidRPr="007E0975">
              <w:rPr>
                <w:rStyle w:val="Hyperlink"/>
                <w:noProof/>
              </w:rPr>
              <w:t>5. Plain UML - Component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_Toc204862251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61EA6" w14:textId="6EE21485" w:rsidR="00126F16" w:rsidRDefault="00126F16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04862252" w:history="1">
            <w:r w:rsidRPr="007E0975">
              <w:rPr>
                <w:rStyle w:val="Hyperlink"/>
                <w:noProof/>
              </w:rPr>
              <w:t>6. External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_Toc204862252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28BB0" w14:textId="3CE4D32C" w:rsidR="00126F16" w:rsidRDefault="00126F16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04862253" w:history="1">
            <w:r w:rsidRPr="007E0975">
              <w:rPr>
                <w:rStyle w:val="Hyperlink"/>
                <w:noProof/>
              </w:rPr>
              <w:t>7. Future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_Toc204862253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9658A" w14:textId="31860A23" w:rsidR="00126F16" w:rsidRDefault="00126F16">
          <w:r>
            <w:rPr>
              <w:b/>
              <w:bCs/>
              <w:noProof/>
            </w:rPr>
            <w:fldChar w:fldCharType="end"/>
          </w:r>
        </w:p>
      </w:sdtContent>
    </w:sdt>
    <w:p w14:paraId="25911EC6" w14:textId="77777777" w:rsidR="00126F16" w:rsidRDefault="00126F16" w:rsidP="00126F16"/>
    <w:p w14:paraId="486C500C" w14:textId="77777777" w:rsidR="00126F16" w:rsidRDefault="00126F16" w:rsidP="00126F16"/>
    <w:p w14:paraId="202E33D0" w14:textId="77777777" w:rsidR="00126F16" w:rsidRPr="00126F16" w:rsidRDefault="00126F16" w:rsidP="00126F16"/>
    <w:p w14:paraId="0F021AA8" w14:textId="232B552F" w:rsidR="00AD6965" w:rsidRDefault="00000000">
      <w:pPr>
        <w:pStyle w:val="Heading1"/>
      </w:pPr>
      <w:bookmarkStart w:id="0" w:name="_Toc204862247"/>
      <w:r>
        <w:t>1. Overview</w:t>
      </w:r>
      <w:bookmarkEnd w:id="0"/>
    </w:p>
    <w:p w14:paraId="5EC561DE" w14:textId="1EDDE888" w:rsidR="00AD6965" w:rsidRDefault="00000000">
      <w:r>
        <w:t>The Notification Service handles all outbound communications in a T</w:t>
      </w:r>
      <w:r w:rsidR="00602B22">
        <w:t>icket</w:t>
      </w:r>
      <w:r>
        <w:t xml:space="preserve"> Management System. It listens for task-related events and sends notifications through various channels (Email, SMS, In-App). The service ensures timely delivery and respects user preferences.</w:t>
      </w:r>
    </w:p>
    <w:p w14:paraId="55485C63" w14:textId="77777777" w:rsidR="00AD6965" w:rsidRDefault="00000000">
      <w:pPr>
        <w:pStyle w:val="Heading1"/>
      </w:pPr>
      <w:bookmarkStart w:id="1" w:name="_Toc204862248"/>
      <w:r>
        <w:t>2. Objectives</w:t>
      </w:r>
      <w:bookmarkEnd w:id="1"/>
    </w:p>
    <w:p w14:paraId="540D1A87" w14:textId="77777777" w:rsidR="00AD6965" w:rsidRDefault="00000000">
      <w:r>
        <w:t>- Real-time and scheduled notifications</w:t>
      </w:r>
    </w:p>
    <w:p w14:paraId="15BFA1B6" w14:textId="77777777" w:rsidR="00AD6965" w:rsidRDefault="00000000">
      <w:r>
        <w:t>- Support for Email, SMS, and In-App</w:t>
      </w:r>
    </w:p>
    <w:p w14:paraId="73AB6F79" w14:textId="77777777" w:rsidR="00AD6965" w:rsidRDefault="00000000">
      <w:r>
        <w:t>- User-specific preferences and delivery options</w:t>
      </w:r>
    </w:p>
    <w:p w14:paraId="12E0632E" w14:textId="77777777" w:rsidR="00AD6965" w:rsidRDefault="00000000">
      <w:r>
        <w:t>- Logging and retry mechanisms</w:t>
      </w:r>
    </w:p>
    <w:p w14:paraId="454996AE" w14:textId="77777777" w:rsidR="00AD6965" w:rsidRDefault="00000000">
      <w:pPr>
        <w:pStyle w:val="Heading1"/>
      </w:pPr>
      <w:bookmarkStart w:id="2" w:name="_Toc204862249"/>
      <w:r>
        <w:t>3. Architecture Components</w:t>
      </w:r>
      <w:bookmarkEnd w:id="2"/>
    </w:p>
    <w:p w14:paraId="3326692E" w14:textId="77777777" w:rsidR="00AD6965" w:rsidRDefault="00000000">
      <w:r>
        <w:t>3.1 Event Producer</w:t>
      </w:r>
    </w:p>
    <w:p w14:paraId="639DC6A0" w14:textId="77777777" w:rsidR="00AD6965" w:rsidRDefault="00000000">
      <w:r>
        <w:t>- Task Management System publishes events (e.g., task assignment)</w:t>
      </w:r>
    </w:p>
    <w:p w14:paraId="36D9DBD1" w14:textId="77777777" w:rsidR="00AD6965" w:rsidRDefault="00AD6965"/>
    <w:p w14:paraId="5ED2A5C9" w14:textId="77777777" w:rsidR="00AD6965" w:rsidRDefault="00000000" w:rsidP="00673D28">
      <w:pPr>
        <w:pStyle w:val="Heading3"/>
      </w:pPr>
      <w:r>
        <w:t>3.2 Message Broker</w:t>
      </w:r>
    </w:p>
    <w:p w14:paraId="522EE716" w14:textId="77777777" w:rsidR="00AD6965" w:rsidRDefault="00000000">
      <w:r>
        <w:t>- Kafka or RabbitMQ queues events</w:t>
      </w:r>
    </w:p>
    <w:p w14:paraId="6C641360" w14:textId="77777777" w:rsidR="00AD6965" w:rsidRDefault="00AD6965"/>
    <w:p w14:paraId="564848A7" w14:textId="77777777" w:rsidR="00AD6965" w:rsidRDefault="00000000" w:rsidP="00673D28">
      <w:pPr>
        <w:pStyle w:val="Heading3"/>
      </w:pPr>
      <w:r>
        <w:t>3.3 Notification Processor</w:t>
      </w:r>
    </w:p>
    <w:p w14:paraId="2E181565" w14:textId="77777777" w:rsidR="00AD6965" w:rsidRDefault="00000000">
      <w:r>
        <w:t>- Consumes events from the broker</w:t>
      </w:r>
    </w:p>
    <w:p w14:paraId="6CF99EA7" w14:textId="77777777" w:rsidR="00AD6965" w:rsidRDefault="00000000">
      <w:r>
        <w:t>- Coordinates fetching user preferences, templates</w:t>
      </w:r>
    </w:p>
    <w:p w14:paraId="3F485A23" w14:textId="77777777" w:rsidR="00AD6965" w:rsidRDefault="00000000">
      <w:r>
        <w:t>- Dispatches messages to appropriate channels</w:t>
      </w:r>
    </w:p>
    <w:p w14:paraId="55B6D917" w14:textId="77777777" w:rsidR="00AD6965" w:rsidRDefault="00AD6965"/>
    <w:p w14:paraId="62B3222B" w14:textId="77777777" w:rsidR="00AD6965" w:rsidRDefault="00000000" w:rsidP="00673D28">
      <w:pPr>
        <w:pStyle w:val="Heading3"/>
      </w:pPr>
      <w:r>
        <w:t>3.4 Template Engine</w:t>
      </w:r>
    </w:p>
    <w:p w14:paraId="0D32AB28" w14:textId="77777777" w:rsidR="00AD6965" w:rsidRDefault="00000000">
      <w:r>
        <w:t>- Loads and personalizes templates for each notification</w:t>
      </w:r>
    </w:p>
    <w:p w14:paraId="14B20437" w14:textId="77777777" w:rsidR="00AD6965" w:rsidRDefault="00000000" w:rsidP="00673D28">
      <w:pPr>
        <w:pStyle w:val="Heading3"/>
      </w:pPr>
      <w:r>
        <w:t>3.5 User Preferences Service</w:t>
      </w:r>
    </w:p>
    <w:p w14:paraId="0C587665" w14:textId="77777777" w:rsidR="00AD6965" w:rsidRDefault="00000000">
      <w:r>
        <w:t>- API to retrieve user settings (e.g., enable SMS, disable email)</w:t>
      </w:r>
    </w:p>
    <w:p w14:paraId="1F981207" w14:textId="77777777" w:rsidR="00AD6965" w:rsidRDefault="00000000" w:rsidP="00673D28">
      <w:pPr>
        <w:pStyle w:val="Heading3"/>
      </w:pPr>
      <w:r>
        <w:t>3.6 Channel Senders</w:t>
      </w:r>
    </w:p>
    <w:p w14:paraId="27F86CB6" w14:textId="77777777" w:rsidR="00AD6965" w:rsidRDefault="00000000">
      <w:r>
        <w:t>- Email Sender (via SMTP)</w:t>
      </w:r>
    </w:p>
    <w:p w14:paraId="006F579D" w14:textId="77777777" w:rsidR="00AD6965" w:rsidRDefault="00000000">
      <w:r>
        <w:t>- SMS Sender (e.g., Twilio)</w:t>
      </w:r>
    </w:p>
    <w:p w14:paraId="4A80DF2D" w14:textId="77777777" w:rsidR="00AD6965" w:rsidRDefault="00000000">
      <w:r>
        <w:t>- In-App Notifier (e.g., via WebSocket)</w:t>
      </w:r>
    </w:p>
    <w:p w14:paraId="4CFEA394" w14:textId="77777777" w:rsidR="00AD6965" w:rsidRDefault="00AD6965"/>
    <w:p w14:paraId="5FD64F16" w14:textId="77777777" w:rsidR="00AD6965" w:rsidRDefault="00000000" w:rsidP="00673D28">
      <w:pPr>
        <w:pStyle w:val="Heading3"/>
      </w:pPr>
      <w:r>
        <w:t>3.7 Notification Database</w:t>
      </w:r>
    </w:p>
    <w:p w14:paraId="3BA4F588" w14:textId="77777777" w:rsidR="00AD6965" w:rsidRDefault="00000000">
      <w:r>
        <w:t>- Stores metadata and delivery status</w:t>
      </w:r>
    </w:p>
    <w:p w14:paraId="426C2385" w14:textId="77777777" w:rsidR="00AD6965" w:rsidRDefault="00AD6965"/>
    <w:p w14:paraId="499B793C" w14:textId="77777777" w:rsidR="00AD6965" w:rsidRDefault="00000000" w:rsidP="00673D28">
      <w:pPr>
        <w:pStyle w:val="Heading3"/>
      </w:pPr>
      <w:r>
        <w:t>3.8 Retry Manager</w:t>
      </w:r>
    </w:p>
    <w:p w14:paraId="6C86DD6B" w14:textId="77777777" w:rsidR="00AD6965" w:rsidRDefault="00000000">
      <w:r>
        <w:t>- Retries failed messages with exponential backoff</w:t>
      </w:r>
    </w:p>
    <w:p w14:paraId="0CE93DEC" w14:textId="77777777" w:rsidR="00AD6965" w:rsidRDefault="00000000">
      <w:pPr>
        <w:pStyle w:val="Heading1"/>
      </w:pPr>
      <w:bookmarkStart w:id="3" w:name="_Toc204862250"/>
      <w:r>
        <w:t>4. Workflow</w:t>
      </w:r>
      <w:bookmarkEnd w:id="3"/>
    </w:p>
    <w:p w14:paraId="6AF93783" w14:textId="77777777" w:rsidR="00AD6965" w:rsidRDefault="00000000" w:rsidP="00673D28">
      <w:pPr>
        <w:spacing w:after="0"/>
      </w:pPr>
      <w:r>
        <w:t>1. Task Management System emits an event to the message broker</w:t>
      </w:r>
    </w:p>
    <w:p w14:paraId="75D37FF1" w14:textId="77777777" w:rsidR="00AD6965" w:rsidRDefault="00000000" w:rsidP="00673D28">
      <w:pPr>
        <w:spacing w:after="0"/>
      </w:pPr>
      <w:r>
        <w:t>2. Notification Processor consumes the event</w:t>
      </w:r>
    </w:p>
    <w:p w14:paraId="4DE03B5C" w14:textId="77777777" w:rsidR="00AD6965" w:rsidRDefault="00000000" w:rsidP="00673D28">
      <w:pPr>
        <w:spacing w:after="0"/>
      </w:pPr>
      <w:r>
        <w:t>3. User Preferences are checked</w:t>
      </w:r>
    </w:p>
    <w:p w14:paraId="2E52072C" w14:textId="77777777" w:rsidR="00AD6965" w:rsidRDefault="00000000" w:rsidP="00673D28">
      <w:pPr>
        <w:spacing w:after="0"/>
      </w:pPr>
      <w:r>
        <w:t>4. Template is rendered</w:t>
      </w:r>
    </w:p>
    <w:p w14:paraId="1BE9F928" w14:textId="77777777" w:rsidR="00AD6965" w:rsidRDefault="00000000" w:rsidP="00673D28">
      <w:pPr>
        <w:spacing w:after="0"/>
      </w:pPr>
      <w:r>
        <w:t>5. Message is sent via preferred channel(s)</w:t>
      </w:r>
    </w:p>
    <w:p w14:paraId="7A0822A8" w14:textId="77777777" w:rsidR="00AD6965" w:rsidRDefault="00000000" w:rsidP="00673D28">
      <w:pPr>
        <w:spacing w:after="0"/>
      </w:pPr>
      <w:r>
        <w:t>6. Delivery status is logged</w:t>
      </w:r>
    </w:p>
    <w:p w14:paraId="252690E7" w14:textId="77777777" w:rsidR="00AD6965" w:rsidRDefault="00000000" w:rsidP="00673D28">
      <w:pPr>
        <w:spacing w:after="0"/>
      </w:pPr>
      <w:r>
        <w:t>7. Retry Manager handles failures if needed</w:t>
      </w:r>
    </w:p>
    <w:p w14:paraId="5391A9C9" w14:textId="77777777" w:rsidR="00AD6965" w:rsidRDefault="00000000">
      <w:pPr>
        <w:pStyle w:val="Heading1"/>
      </w:pPr>
      <w:bookmarkStart w:id="4" w:name="_Toc204862251"/>
      <w:r>
        <w:lastRenderedPageBreak/>
        <w:t>5. Plain UML - Component Diagram</w:t>
      </w:r>
      <w:bookmarkEnd w:id="4"/>
    </w:p>
    <w:p w14:paraId="2323F472" w14:textId="21E6262C" w:rsidR="00126F16" w:rsidRDefault="00126F16">
      <w:r>
        <w:rPr>
          <w:noProof/>
        </w:rPr>
        <w:drawing>
          <wp:inline distT="0" distB="0" distL="0" distR="0" wp14:anchorId="155328C0" wp14:editId="13A6A3A9">
            <wp:extent cx="5486400" cy="2743200"/>
            <wp:effectExtent l="0" t="0" r="0" b="0"/>
            <wp:docPr id="1077103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03318" name="Picture 10771033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6071" w14:textId="77777777" w:rsidR="00673D28" w:rsidRDefault="00126F16" w:rsidP="00673D28">
      <w:r>
        <w:t>Fig 1: Notification System</w:t>
      </w:r>
      <w:bookmarkStart w:id="5" w:name="_Toc204862252"/>
    </w:p>
    <w:p w14:paraId="06A40493" w14:textId="77777777" w:rsidR="000D70B3" w:rsidRDefault="000D70B3" w:rsidP="00673D28"/>
    <w:p w14:paraId="664EB47D" w14:textId="29CD241B" w:rsidR="000D70B3" w:rsidRDefault="000D70B3" w:rsidP="00673D28">
      <w:r>
        <w:t>6. DFD – Notification service</w:t>
      </w:r>
    </w:p>
    <w:p w14:paraId="0EDEA12D" w14:textId="7E8ED098" w:rsidR="000D70B3" w:rsidRDefault="000D70B3" w:rsidP="00673D28">
      <w:r>
        <w:rPr>
          <w:noProof/>
        </w:rPr>
        <w:drawing>
          <wp:inline distT="0" distB="0" distL="0" distR="0" wp14:anchorId="47E5552C" wp14:editId="017D2C7A">
            <wp:extent cx="3686175" cy="3761831"/>
            <wp:effectExtent l="19050" t="19050" r="9525" b="10160"/>
            <wp:docPr id="754224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24040" name="Picture 7542240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2738" cy="37787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4757BD" w14:textId="29439301" w:rsidR="000D70B3" w:rsidRDefault="000D70B3" w:rsidP="00673D28">
      <w:r>
        <w:t>Fig 2: Notification service DFD</w:t>
      </w:r>
    </w:p>
    <w:p w14:paraId="1FC2D189" w14:textId="77777777" w:rsidR="000D70B3" w:rsidRDefault="000D70B3" w:rsidP="00673D28"/>
    <w:p w14:paraId="47990FC2" w14:textId="77ACB29E" w:rsidR="00AD6965" w:rsidRDefault="00000000" w:rsidP="00673D28">
      <w:pPr>
        <w:pStyle w:val="Heading1"/>
      </w:pPr>
      <w:r>
        <w:t>6. External Dependencies</w:t>
      </w:r>
      <w:bookmarkEnd w:id="5"/>
    </w:p>
    <w:p w14:paraId="55FE61B6" w14:textId="77777777" w:rsidR="00AD6965" w:rsidRDefault="00000000" w:rsidP="00673D28">
      <w:pPr>
        <w:spacing w:after="0"/>
      </w:pPr>
      <w:r>
        <w:t>- SMTP Server (for emails)</w:t>
      </w:r>
    </w:p>
    <w:p w14:paraId="1AF773F6" w14:textId="77777777" w:rsidR="00AD6965" w:rsidRDefault="00000000" w:rsidP="00673D28">
      <w:pPr>
        <w:spacing w:after="0"/>
      </w:pPr>
      <w:r>
        <w:t>- SMS Gateway (Twilio, etc.)</w:t>
      </w:r>
    </w:p>
    <w:p w14:paraId="22286CFA" w14:textId="77777777" w:rsidR="00AD6965" w:rsidRDefault="00000000" w:rsidP="00673D28">
      <w:pPr>
        <w:spacing w:after="0"/>
      </w:pPr>
      <w:r>
        <w:t>- WebSocket infrastructure (for in-app)</w:t>
      </w:r>
    </w:p>
    <w:p w14:paraId="03E966AD" w14:textId="77777777" w:rsidR="00AD6965" w:rsidRDefault="00000000">
      <w:pPr>
        <w:pStyle w:val="Heading1"/>
      </w:pPr>
      <w:bookmarkStart w:id="6" w:name="_Toc204862253"/>
      <w:r>
        <w:t>7. Future Considerations</w:t>
      </w:r>
      <w:bookmarkEnd w:id="6"/>
    </w:p>
    <w:p w14:paraId="2C14A2A3" w14:textId="77777777" w:rsidR="00AD6965" w:rsidRDefault="00000000" w:rsidP="00673D28">
      <w:pPr>
        <w:spacing w:after="0"/>
      </w:pPr>
      <w:r>
        <w:t>- Add push notifications (mobile)</w:t>
      </w:r>
    </w:p>
    <w:p w14:paraId="2EB00C00" w14:textId="77777777" w:rsidR="00AD6965" w:rsidRDefault="00000000" w:rsidP="00673D28">
      <w:pPr>
        <w:spacing w:after="0"/>
      </w:pPr>
      <w:r>
        <w:t>- Support for localized templates</w:t>
      </w:r>
    </w:p>
    <w:p w14:paraId="32C92C19" w14:textId="77777777" w:rsidR="00AD6965" w:rsidRDefault="00000000" w:rsidP="00673D28">
      <w:pPr>
        <w:spacing w:after="0"/>
      </w:pPr>
      <w:r>
        <w:t>- Analytics dashboard for notification stats</w:t>
      </w:r>
    </w:p>
    <w:sectPr w:rsidR="00AD69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4513816">
    <w:abstractNumId w:val="8"/>
  </w:num>
  <w:num w:numId="2" w16cid:durableId="1678800359">
    <w:abstractNumId w:val="6"/>
  </w:num>
  <w:num w:numId="3" w16cid:durableId="1680812862">
    <w:abstractNumId w:val="5"/>
  </w:num>
  <w:num w:numId="4" w16cid:durableId="818232308">
    <w:abstractNumId w:val="4"/>
  </w:num>
  <w:num w:numId="5" w16cid:durableId="2147156439">
    <w:abstractNumId w:val="7"/>
  </w:num>
  <w:num w:numId="6" w16cid:durableId="513424514">
    <w:abstractNumId w:val="3"/>
  </w:num>
  <w:num w:numId="7" w16cid:durableId="184100688">
    <w:abstractNumId w:val="2"/>
  </w:num>
  <w:num w:numId="8" w16cid:durableId="1964267836">
    <w:abstractNumId w:val="1"/>
  </w:num>
  <w:num w:numId="9" w16cid:durableId="1640724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70B3"/>
    <w:rsid w:val="00126F16"/>
    <w:rsid w:val="0015074B"/>
    <w:rsid w:val="0029639D"/>
    <w:rsid w:val="00326F90"/>
    <w:rsid w:val="004C3CFA"/>
    <w:rsid w:val="00602B22"/>
    <w:rsid w:val="00673D28"/>
    <w:rsid w:val="00780C7B"/>
    <w:rsid w:val="00AA1D8D"/>
    <w:rsid w:val="00AD3DA3"/>
    <w:rsid w:val="00AD6965"/>
    <w:rsid w:val="00B4755F"/>
    <w:rsid w:val="00B47730"/>
    <w:rsid w:val="00CB0664"/>
    <w:rsid w:val="00ED68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F56641"/>
  <w14:defaultImageDpi w14:val="300"/>
  <w15:docId w15:val="{A7807A39-82DA-4B40-8EE6-484A6F08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126F1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26F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Kaushik Nandy</cp:lastModifiedBy>
  <cp:revision>6</cp:revision>
  <dcterms:created xsi:type="dcterms:W3CDTF">2013-12-23T23:15:00Z</dcterms:created>
  <dcterms:modified xsi:type="dcterms:W3CDTF">2025-08-07T10:19:00Z</dcterms:modified>
  <cp:category/>
</cp:coreProperties>
</file>